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5CE59" w14:textId="31D93123" w:rsidR="00002C74" w:rsidRDefault="00000000" w:rsidP="000538DE">
      <w:pPr>
        <w:pStyle w:val="aa"/>
        <w:jc w:val="center"/>
        <w:rPr>
          <w:lang w:eastAsia="zh-TW"/>
        </w:rPr>
      </w:pPr>
      <w:r>
        <w:rPr>
          <w:lang w:eastAsia="zh-TW"/>
        </w:rPr>
        <w:t>餐廳管理系統</w:t>
      </w:r>
      <w:r>
        <w:rPr>
          <w:lang w:eastAsia="zh-TW"/>
        </w:rPr>
        <w:t xml:space="preserve"> - </w:t>
      </w:r>
      <w:r>
        <w:rPr>
          <w:lang w:eastAsia="zh-TW"/>
        </w:rPr>
        <w:t>資料表完整性限制</w:t>
      </w:r>
    </w:p>
    <w:p w14:paraId="7F69E1E7" w14:textId="77777777" w:rsidR="00002C74" w:rsidRDefault="00000000">
      <w:pPr>
        <w:pStyle w:val="1"/>
      </w:pPr>
      <w:proofErr w:type="spellStart"/>
      <w:r>
        <w:t>資料表：</w:t>
      </w:r>
      <w:r>
        <w:t>Users</w:t>
      </w:r>
      <w:proofErr w:type="spellEnd"/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1417"/>
        <w:gridCol w:w="3645"/>
      </w:tblGrid>
      <w:tr w:rsidR="00002C74" w14:paraId="236DFB7A" w14:textId="77777777" w:rsidTr="000538DE">
        <w:tc>
          <w:tcPr>
            <w:tcW w:w="1951" w:type="dxa"/>
          </w:tcPr>
          <w:p w14:paraId="1C0C5641" w14:textId="77777777" w:rsidR="00002C74" w:rsidRDefault="00000000">
            <w:proofErr w:type="spellStart"/>
            <w:r>
              <w:t>欄位名稱</w:t>
            </w:r>
            <w:proofErr w:type="spellEnd"/>
          </w:p>
        </w:tc>
        <w:tc>
          <w:tcPr>
            <w:tcW w:w="1843" w:type="dxa"/>
          </w:tcPr>
          <w:p w14:paraId="2055C56B" w14:textId="77777777" w:rsidR="00002C74" w:rsidRDefault="00000000">
            <w:r>
              <w:t>說明</w:t>
            </w:r>
          </w:p>
        </w:tc>
        <w:tc>
          <w:tcPr>
            <w:tcW w:w="1417" w:type="dxa"/>
          </w:tcPr>
          <w:p w14:paraId="1583707E" w14:textId="77777777" w:rsidR="00002C74" w:rsidRDefault="00000000">
            <w:r>
              <w:t>是否可為空</w:t>
            </w:r>
          </w:p>
        </w:tc>
        <w:tc>
          <w:tcPr>
            <w:tcW w:w="3645" w:type="dxa"/>
          </w:tcPr>
          <w:p w14:paraId="6E7F4459" w14:textId="77777777" w:rsidR="00002C74" w:rsidRDefault="00000000">
            <w:r>
              <w:t xml:space="preserve">domain </w:t>
            </w:r>
            <w:r>
              <w:t>說明</w:t>
            </w:r>
          </w:p>
        </w:tc>
      </w:tr>
      <w:tr w:rsidR="00002C74" w14:paraId="210D7862" w14:textId="77777777" w:rsidTr="000538DE">
        <w:tc>
          <w:tcPr>
            <w:tcW w:w="1951" w:type="dxa"/>
          </w:tcPr>
          <w:p w14:paraId="4D553596" w14:textId="77777777" w:rsidR="00002C74" w:rsidRDefault="00000000">
            <w:r>
              <w:t>user_id</w:t>
            </w:r>
          </w:p>
        </w:tc>
        <w:tc>
          <w:tcPr>
            <w:tcW w:w="1843" w:type="dxa"/>
          </w:tcPr>
          <w:p w14:paraId="58F59328" w14:textId="77777777" w:rsidR="00002C74" w:rsidRDefault="00000000">
            <w:r>
              <w:t>使用者編號</w:t>
            </w:r>
          </w:p>
        </w:tc>
        <w:tc>
          <w:tcPr>
            <w:tcW w:w="1417" w:type="dxa"/>
          </w:tcPr>
          <w:p w14:paraId="601B534D" w14:textId="77777777" w:rsidR="00002C74" w:rsidRDefault="00000000">
            <w:r>
              <w:t>否</w:t>
            </w:r>
          </w:p>
        </w:tc>
        <w:tc>
          <w:tcPr>
            <w:tcW w:w="3645" w:type="dxa"/>
          </w:tcPr>
          <w:p w14:paraId="13578EC9" w14:textId="0485FFAC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流水號，默認從</w:t>
            </w:r>
            <w:r>
              <w:rPr>
                <w:lang w:eastAsia="zh-TW"/>
              </w:rPr>
              <w:t xml:space="preserve"> 1 </w:t>
            </w:r>
            <w:r>
              <w:rPr>
                <w:lang w:eastAsia="zh-TW"/>
              </w:rPr>
              <w:t>開始，範圍為</w:t>
            </w:r>
            <w:r>
              <w:rPr>
                <w:lang w:eastAsia="zh-TW"/>
              </w:rPr>
              <w:t xml:space="preserve"> '1' </w:t>
            </w:r>
            <w:r w:rsidR="006341D1">
              <w:rPr>
                <w:rFonts w:ascii="微軟正黑體" w:eastAsia="微軟正黑體" w:hAnsi="微軟正黑體" w:cs="微軟正黑體" w:hint="eastAsia"/>
                <w:lang w:eastAsia="zh-TW"/>
              </w:rPr>
              <w:t>到</w:t>
            </w:r>
            <w:r>
              <w:rPr>
                <w:lang w:eastAsia="zh-TW"/>
              </w:rPr>
              <w:t>'4,294,967,295'</w:t>
            </w:r>
            <w:r>
              <w:rPr>
                <w:lang w:eastAsia="zh-TW"/>
              </w:rPr>
              <w:t>，每次創建新資料時自動</w:t>
            </w:r>
            <w:r>
              <w:rPr>
                <w:lang w:eastAsia="zh-TW"/>
              </w:rPr>
              <w:t xml:space="preserve"> +1 </w:t>
            </w:r>
            <w:r>
              <w:rPr>
                <w:lang w:eastAsia="zh-TW"/>
              </w:rPr>
              <w:t>遞增</w:t>
            </w:r>
          </w:p>
        </w:tc>
      </w:tr>
      <w:tr w:rsidR="00002C74" w14:paraId="09845EBF" w14:textId="77777777" w:rsidTr="000538DE">
        <w:tc>
          <w:tcPr>
            <w:tcW w:w="1951" w:type="dxa"/>
          </w:tcPr>
          <w:p w14:paraId="1CD00665" w14:textId="2B4B7963" w:rsidR="00002C74" w:rsidRDefault="00000000">
            <w:r>
              <w:t>name</w:t>
            </w:r>
          </w:p>
        </w:tc>
        <w:tc>
          <w:tcPr>
            <w:tcW w:w="1843" w:type="dxa"/>
          </w:tcPr>
          <w:p w14:paraId="73920C68" w14:textId="77777777" w:rsidR="00002C74" w:rsidRDefault="00000000">
            <w:r>
              <w:t>名字</w:t>
            </w:r>
          </w:p>
        </w:tc>
        <w:tc>
          <w:tcPr>
            <w:tcW w:w="1417" w:type="dxa"/>
          </w:tcPr>
          <w:p w14:paraId="44F2E911" w14:textId="77777777" w:rsidR="00002C74" w:rsidRDefault="00000000">
            <w:r>
              <w:t>否</w:t>
            </w:r>
          </w:p>
        </w:tc>
        <w:tc>
          <w:tcPr>
            <w:tcW w:w="3645" w:type="dxa"/>
          </w:tcPr>
          <w:p w14:paraId="35E4119C" w14:textId="77777777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最多</w:t>
            </w:r>
            <w:r>
              <w:rPr>
                <w:lang w:eastAsia="zh-TW"/>
              </w:rPr>
              <w:t xml:space="preserve"> 100 </w:t>
            </w:r>
            <w:r>
              <w:rPr>
                <w:lang w:eastAsia="zh-TW"/>
              </w:rPr>
              <w:t>字元，限制為文字，超過長度將無法儲存</w:t>
            </w:r>
          </w:p>
        </w:tc>
      </w:tr>
      <w:tr w:rsidR="00002C74" w14:paraId="20E47B35" w14:textId="77777777" w:rsidTr="000538DE">
        <w:tc>
          <w:tcPr>
            <w:tcW w:w="1951" w:type="dxa"/>
          </w:tcPr>
          <w:p w14:paraId="06B52BDD" w14:textId="77777777" w:rsidR="00002C74" w:rsidRDefault="00000000">
            <w:r>
              <w:t>email</w:t>
            </w:r>
          </w:p>
        </w:tc>
        <w:tc>
          <w:tcPr>
            <w:tcW w:w="1843" w:type="dxa"/>
          </w:tcPr>
          <w:p w14:paraId="6F60606D" w14:textId="77777777" w:rsidR="00002C74" w:rsidRDefault="00000000">
            <w:r>
              <w:t>電子郵件</w:t>
            </w:r>
          </w:p>
        </w:tc>
        <w:tc>
          <w:tcPr>
            <w:tcW w:w="1417" w:type="dxa"/>
          </w:tcPr>
          <w:p w14:paraId="5F6016B4" w14:textId="0FD094CE" w:rsidR="00002C74" w:rsidRPr="000538DE" w:rsidRDefault="000538D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是</w:t>
            </w:r>
          </w:p>
        </w:tc>
        <w:tc>
          <w:tcPr>
            <w:tcW w:w="3645" w:type="dxa"/>
          </w:tcPr>
          <w:p w14:paraId="0453E0D2" w14:textId="77777777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最多</w:t>
            </w:r>
            <w:r>
              <w:rPr>
                <w:lang w:eastAsia="zh-TW"/>
              </w:rPr>
              <w:t xml:space="preserve"> 100 </w:t>
            </w:r>
            <w:r>
              <w:rPr>
                <w:lang w:eastAsia="zh-TW"/>
              </w:rPr>
              <w:t>字元，需為唯一值，符合</w:t>
            </w:r>
            <w:r>
              <w:rPr>
                <w:lang w:eastAsia="zh-TW"/>
              </w:rPr>
              <w:t xml:space="preserve"> Email </w:t>
            </w:r>
            <w:r>
              <w:rPr>
                <w:lang w:eastAsia="zh-TW"/>
              </w:rPr>
              <w:t>格式，超過長度將無法儲存</w:t>
            </w:r>
          </w:p>
        </w:tc>
      </w:tr>
      <w:tr w:rsidR="00002C74" w14:paraId="6A858722" w14:textId="77777777" w:rsidTr="000538DE">
        <w:tc>
          <w:tcPr>
            <w:tcW w:w="1951" w:type="dxa"/>
          </w:tcPr>
          <w:p w14:paraId="78576C74" w14:textId="77777777" w:rsidR="00002C74" w:rsidRDefault="00000000">
            <w:proofErr w:type="spellStart"/>
            <w:r>
              <w:t>phone_number</w:t>
            </w:r>
            <w:proofErr w:type="spellEnd"/>
          </w:p>
        </w:tc>
        <w:tc>
          <w:tcPr>
            <w:tcW w:w="1843" w:type="dxa"/>
          </w:tcPr>
          <w:p w14:paraId="4CE893ED" w14:textId="77777777" w:rsidR="00002C74" w:rsidRDefault="00000000">
            <w:r>
              <w:t>電話號碼</w:t>
            </w:r>
          </w:p>
        </w:tc>
        <w:tc>
          <w:tcPr>
            <w:tcW w:w="1417" w:type="dxa"/>
          </w:tcPr>
          <w:p w14:paraId="117FD99F" w14:textId="10F2E59C" w:rsidR="00002C74" w:rsidRPr="000538DE" w:rsidRDefault="000538D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否</w:t>
            </w:r>
          </w:p>
        </w:tc>
        <w:tc>
          <w:tcPr>
            <w:tcW w:w="3645" w:type="dxa"/>
          </w:tcPr>
          <w:p w14:paraId="70CC592A" w14:textId="7BF67A9B" w:rsidR="00002C74" w:rsidRDefault="006341D1">
            <w:pPr>
              <w:rPr>
                <w:lang w:eastAsia="zh-TW"/>
              </w:rPr>
            </w:pPr>
            <w:r w:rsidRPr="006341D1">
              <w:rPr>
                <w:rFonts w:ascii="微軟正黑體" w:eastAsia="微軟正黑體" w:hAnsi="微軟正黑體" w:cs="微軟正黑體" w:hint="eastAsia"/>
                <w:lang w:eastAsia="zh-TW"/>
              </w:rPr>
              <w:t>共</w:t>
            </w:r>
            <w:r w:rsidRPr="006341D1">
              <w:rPr>
                <w:lang w:eastAsia="zh-TW"/>
              </w:rPr>
              <w:t>10</w:t>
            </w:r>
            <w:r w:rsidRPr="006341D1">
              <w:rPr>
                <w:rFonts w:ascii="微軟正黑體" w:eastAsia="微軟正黑體" w:hAnsi="微軟正黑體" w:cs="微軟正黑體" w:hint="eastAsia"/>
                <w:lang w:eastAsia="zh-TW"/>
              </w:rPr>
              <w:t>字元，前兩位數字</w:t>
            </w:r>
            <w:r w:rsidRPr="006341D1">
              <w:rPr>
                <w:lang w:eastAsia="zh-TW"/>
              </w:rPr>
              <w:t xml:space="preserve"> </w:t>
            </w:r>
            <w:r w:rsidRPr="006341D1">
              <w:rPr>
                <w:rFonts w:ascii="微軟正黑體" w:eastAsia="微軟正黑體" w:hAnsi="微軟正黑體" w:cs="微軟正黑體" w:hint="eastAsia"/>
                <w:lang w:eastAsia="zh-TW"/>
              </w:rPr>
              <w:t>必須是</w:t>
            </w:r>
            <w:r w:rsidRPr="006341D1">
              <w:rPr>
                <w:lang w:eastAsia="zh-TW"/>
              </w:rPr>
              <w:t>'09'</w:t>
            </w:r>
            <w:r w:rsidRPr="006341D1">
              <w:rPr>
                <w:rFonts w:ascii="微軟正黑體" w:eastAsia="微軟正黑體" w:hAnsi="微軟正黑體" w:cs="微軟正黑體" w:hint="eastAsia"/>
                <w:lang w:eastAsia="zh-TW"/>
              </w:rPr>
              <w:t>，代表這是手</w:t>
            </w:r>
            <w:r w:rsidRPr="006341D1">
              <w:rPr>
                <w:lang w:eastAsia="zh-TW"/>
              </w:rPr>
              <w:t xml:space="preserve"> </w:t>
            </w:r>
            <w:r w:rsidRPr="006341D1">
              <w:rPr>
                <w:rFonts w:ascii="微軟正黑體" w:eastAsia="微軟正黑體" w:hAnsi="微軟正黑體" w:cs="微軟正黑體" w:hint="eastAsia"/>
                <w:lang w:eastAsia="zh-TW"/>
              </w:rPr>
              <w:t>機號碼，後八位數字可</w:t>
            </w:r>
            <w:r w:rsidRPr="006341D1">
              <w:rPr>
                <w:lang w:eastAsia="zh-TW"/>
              </w:rPr>
              <w:t xml:space="preserve"> </w:t>
            </w:r>
            <w:r w:rsidRPr="006341D1">
              <w:rPr>
                <w:rFonts w:ascii="微軟正黑體" w:eastAsia="微軟正黑體" w:hAnsi="微軟正黑體" w:cs="微軟正黑體" w:hint="eastAsia"/>
                <w:lang w:eastAsia="zh-TW"/>
              </w:rPr>
              <w:t>以是從</w:t>
            </w:r>
            <w:r w:rsidRPr="006341D1">
              <w:rPr>
                <w:lang w:eastAsia="zh-TW"/>
              </w:rPr>
              <w:t>'00000000'</w:t>
            </w:r>
            <w:r w:rsidRPr="006341D1">
              <w:rPr>
                <w:rFonts w:ascii="微軟正黑體" w:eastAsia="微軟正黑體" w:hAnsi="微軟正黑體" w:cs="微軟正黑體" w:hint="eastAsia"/>
                <w:lang w:eastAsia="zh-TW"/>
              </w:rPr>
              <w:t>到</w:t>
            </w:r>
            <w:r w:rsidRPr="006341D1">
              <w:rPr>
                <w:lang w:eastAsia="zh-TW"/>
              </w:rPr>
              <w:t xml:space="preserve"> '99999999'</w:t>
            </w:r>
            <w:r w:rsidRPr="006341D1">
              <w:rPr>
                <w:rFonts w:ascii="微軟正黑體" w:eastAsia="微軟正黑體" w:hAnsi="微軟正黑體" w:cs="微軟正黑體" w:hint="eastAsia"/>
                <w:lang w:eastAsia="zh-TW"/>
              </w:rPr>
              <w:t>的任意組合</w:t>
            </w:r>
            <w:r w:rsidRPr="006341D1">
              <w:rPr>
                <w:lang w:eastAsia="zh-TW"/>
              </w:rPr>
              <w:t xml:space="preserve"> </w:t>
            </w:r>
            <w:r w:rsidRPr="006341D1">
              <w:rPr>
                <w:rFonts w:ascii="微軟正黑體" w:eastAsia="微軟正黑體" w:hAnsi="微軟正黑體" w:cs="微軟正黑體" w:hint="eastAsia"/>
                <w:lang w:eastAsia="zh-TW"/>
              </w:rPr>
              <w:t>，如</w:t>
            </w:r>
            <w:r w:rsidRPr="006341D1">
              <w:rPr>
                <w:lang w:eastAsia="zh-TW"/>
              </w:rPr>
              <w:t>'0912345678'</w:t>
            </w:r>
          </w:p>
        </w:tc>
      </w:tr>
      <w:tr w:rsidR="00002C74" w14:paraId="12B8AB3E" w14:textId="77777777" w:rsidTr="000538DE">
        <w:tc>
          <w:tcPr>
            <w:tcW w:w="1951" w:type="dxa"/>
          </w:tcPr>
          <w:p w14:paraId="1F9E0C54" w14:textId="77777777" w:rsidR="00002C74" w:rsidRDefault="00000000">
            <w:r>
              <w:t>role</w:t>
            </w:r>
          </w:p>
        </w:tc>
        <w:tc>
          <w:tcPr>
            <w:tcW w:w="1843" w:type="dxa"/>
          </w:tcPr>
          <w:p w14:paraId="0D4BB85A" w14:textId="77777777" w:rsidR="00002C74" w:rsidRDefault="00000000">
            <w:r>
              <w:t>使用者角色</w:t>
            </w:r>
          </w:p>
        </w:tc>
        <w:tc>
          <w:tcPr>
            <w:tcW w:w="1417" w:type="dxa"/>
          </w:tcPr>
          <w:p w14:paraId="2CEC1343" w14:textId="77777777" w:rsidR="00002C74" w:rsidRDefault="00000000">
            <w:r>
              <w:t>否</w:t>
            </w:r>
          </w:p>
        </w:tc>
        <w:tc>
          <w:tcPr>
            <w:tcW w:w="3645" w:type="dxa"/>
          </w:tcPr>
          <w:p w14:paraId="77ABBE83" w14:textId="77777777" w:rsidR="00002C74" w:rsidRDefault="00000000">
            <w:r>
              <w:t>列舉型別，限定為：</w:t>
            </w:r>
            <w:r>
              <w:t>Customer</w:t>
            </w:r>
            <w:r>
              <w:t>、</w:t>
            </w:r>
            <w:r>
              <w:t>Staff</w:t>
            </w:r>
            <w:r>
              <w:t>、</w:t>
            </w:r>
            <w:r>
              <w:t>Manager</w:t>
            </w:r>
            <w:r>
              <w:t>、</w:t>
            </w:r>
            <w:r>
              <w:t>Admin</w:t>
            </w:r>
            <w:r>
              <w:t>，不可填入其他未定義的值</w:t>
            </w:r>
          </w:p>
        </w:tc>
      </w:tr>
      <w:tr w:rsidR="00002C74" w14:paraId="6D833D00" w14:textId="77777777" w:rsidTr="000538DE">
        <w:tc>
          <w:tcPr>
            <w:tcW w:w="1951" w:type="dxa"/>
          </w:tcPr>
          <w:p w14:paraId="518E228B" w14:textId="271C67E2" w:rsidR="00002C74" w:rsidRPr="00EB24E5" w:rsidRDefault="00000000">
            <w:pPr>
              <w:rPr>
                <w:rFonts w:eastAsia="新細明體" w:hint="eastAsia"/>
                <w:lang w:eastAsia="zh-TW"/>
              </w:rPr>
            </w:pPr>
            <w:proofErr w:type="spellStart"/>
            <w:r>
              <w:t>created_</w:t>
            </w:r>
            <w:r w:rsidR="00EB24E5">
              <w:rPr>
                <w:rFonts w:ascii="微軟正黑體" w:eastAsia="微軟正黑體" w:hAnsi="微軟正黑體" w:cs="微軟正黑體" w:hint="eastAsia"/>
                <w:lang w:eastAsia="zh-TW"/>
              </w:rPr>
              <w:t>time</w:t>
            </w:r>
            <w:proofErr w:type="spellEnd"/>
          </w:p>
        </w:tc>
        <w:tc>
          <w:tcPr>
            <w:tcW w:w="1843" w:type="dxa"/>
          </w:tcPr>
          <w:p w14:paraId="54D0111A" w14:textId="77777777" w:rsidR="00002C74" w:rsidRDefault="00000000">
            <w:proofErr w:type="spellStart"/>
            <w:r>
              <w:t>建立時間</w:t>
            </w:r>
            <w:proofErr w:type="spellEnd"/>
          </w:p>
        </w:tc>
        <w:tc>
          <w:tcPr>
            <w:tcW w:w="1417" w:type="dxa"/>
          </w:tcPr>
          <w:p w14:paraId="4D2CEDC8" w14:textId="77777777" w:rsidR="00002C74" w:rsidRDefault="00000000">
            <w:r>
              <w:t>是</w:t>
            </w:r>
          </w:p>
        </w:tc>
        <w:tc>
          <w:tcPr>
            <w:tcW w:w="3645" w:type="dxa"/>
          </w:tcPr>
          <w:p w14:paraId="4FAAFB9B" w14:textId="77777777" w:rsidR="00002C74" w:rsidRDefault="00000000">
            <w:r>
              <w:t>時間格式，預設為系統目前時間（</w:t>
            </w:r>
            <w:r>
              <w:t>CURRENT_TIMESTAMP</w:t>
            </w:r>
            <w:r>
              <w:t>）</w:t>
            </w:r>
          </w:p>
        </w:tc>
      </w:tr>
    </w:tbl>
    <w:p w14:paraId="5EC82514" w14:textId="77777777" w:rsidR="00002C74" w:rsidRDefault="00000000">
      <w:pPr>
        <w:pStyle w:val="1"/>
      </w:pPr>
      <w:proofErr w:type="spellStart"/>
      <w:r>
        <w:t>資料表：</w:t>
      </w:r>
      <w:r>
        <w:t>Accounts</w:t>
      </w:r>
      <w:proofErr w:type="spellEnd"/>
    </w:p>
    <w:tbl>
      <w:tblPr>
        <w:tblStyle w:val="aff2"/>
        <w:tblW w:w="8897" w:type="dxa"/>
        <w:tblLook w:val="04A0" w:firstRow="1" w:lastRow="0" w:firstColumn="1" w:lastColumn="0" w:noHBand="0" w:noVBand="1"/>
      </w:tblPr>
      <w:tblGrid>
        <w:gridCol w:w="1951"/>
        <w:gridCol w:w="1843"/>
        <w:gridCol w:w="1417"/>
        <w:gridCol w:w="3686"/>
      </w:tblGrid>
      <w:tr w:rsidR="00002C74" w14:paraId="424BEA4B" w14:textId="77777777" w:rsidTr="000538DE">
        <w:tc>
          <w:tcPr>
            <w:tcW w:w="1951" w:type="dxa"/>
          </w:tcPr>
          <w:p w14:paraId="3F4368AD" w14:textId="77777777" w:rsidR="00002C74" w:rsidRDefault="00000000">
            <w:proofErr w:type="spellStart"/>
            <w:r>
              <w:t>欄位名稱</w:t>
            </w:r>
            <w:proofErr w:type="spellEnd"/>
          </w:p>
        </w:tc>
        <w:tc>
          <w:tcPr>
            <w:tcW w:w="1843" w:type="dxa"/>
          </w:tcPr>
          <w:p w14:paraId="18138AB8" w14:textId="77777777" w:rsidR="00002C74" w:rsidRDefault="00000000">
            <w:r>
              <w:t>說明</w:t>
            </w:r>
          </w:p>
        </w:tc>
        <w:tc>
          <w:tcPr>
            <w:tcW w:w="1417" w:type="dxa"/>
          </w:tcPr>
          <w:p w14:paraId="40BD6E77" w14:textId="77777777" w:rsidR="00002C74" w:rsidRDefault="00000000">
            <w:r>
              <w:t>是否可為空</w:t>
            </w:r>
          </w:p>
        </w:tc>
        <w:tc>
          <w:tcPr>
            <w:tcW w:w="3686" w:type="dxa"/>
          </w:tcPr>
          <w:p w14:paraId="3E4398DB" w14:textId="77777777" w:rsidR="00002C74" w:rsidRDefault="00000000">
            <w:r>
              <w:t xml:space="preserve">domain </w:t>
            </w:r>
            <w:r>
              <w:t>說明</w:t>
            </w:r>
          </w:p>
        </w:tc>
      </w:tr>
      <w:tr w:rsidR="00002C74" w14:paraId="60F6D7B7" w14:textId="77777777" w:rsidTr="000538DE">
        <w:tc>
          <w:tcPr>
            <w:tcW w:w="1951" w:type="dxa"/>
          </w:tcPr>
          <w:p w14:paraId="756805D3" w14:textId="77777777" w:rsidR="00002C74" w:rsidRPr="00EB24E5" w:rsidRDefault="00000000">
            <w:pPr>
              <w:rPr>
                <w:rFonts w:eastAsia="新細明體" w:hint="eastAsia"/>
                <w:lang w:eastAsia="zh-TW"/>
              </w:rPr>
            </w:pPr>
            <w:proofErr w:type="spellStart"/>
            <w:r>
              <w:t>account_id</w:t>
            </w:r>
            <w:proofErr w:type="spellEnd"/>
          </w:p>
        </w:tc>
        <w:tc>
          <w:tcPr>
            <w:tcW w:w="1843" w:type="dxa"/>
          </w:tcPr>
          <w:p w14:paraId="32B473E7" w14:textId="77777777" w:rsidR="00002C74" w:rsidRDefault="00000000">
            <w:r>
              <w:t>帳號編號</w:t>
            </w:r>
          </w:p>
        </w:tc>
        <w:tc>
          <w:tcPr>
            <w:tcW w:w="1417" w:type="dxa"/>
          </w:tcPr>
          <w:p w14:paraId="4FCF2F52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5A5744CA" w14:textId="77777777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流水號，默認從</w:t>
            </w:r>
            <w:r>
              <w:rPr>
                <w:lang w:eastAsia="zh-TW"/>
              </w:rPr>
              <w:t xml:space="preserve"> 1 </w:t>
            </w:r>
            <w:r>
              <w:rPr>
                <w:lang w:eastAsia="zh-TW"/>
              </w:rPr>
              <w:t>開始，範圍為</w:t>
            </w:r>
            <w:r>
              <w:rPr>
                <w:lang w:eastAsia="zh-TW"/>
              </w:rPr>
              <w:t xml:space="preserve"> '1' </w:t>
            </w:r>
            <w:r>
              <w:rPr>
                <w:lang w:eastAsia="zh-TW"/>
              </w:rPr>
              <w:t>到</w:t>
            </w:r>
            <w:r>
              <w:rPr>
                <w:lang w:eastAsia="zh-TW"/>
              </w:rPr>
              <w:t xml:space="preserve"> '4,294,967,295'</w:t>
            </w:r>
            <w:r>
              <w:rPr>
                <w:lang w:eastAsia="zh-TW"/>
              </w:rPr>
              <w:t>，每次創建新資料時自動</w:t>
            </w:r>
            <w:r>
              <w:rPr>
                <w:lang w:eastAsia="zh-TW"/>
              </w:rPr>
              <w:t xml:space="preserve"> +1 </w:t>
            </w:r>
            <w:r>
              <w:rPr>
                <w:lang w:eastAsia="zh-TW"/>
              </w:rPr>
              <w:t>遞增</w:t>
            </w:r>
          </w:p>
        </w:tc>
      </w:tr>
      <w:tr w:rsidR="00002C74" w14:paraId="54F7750D" w14:textId="77777777" w:rsidTr="000538DE">
        <w:tc>
          <w:tcPr>
            <w:tcW w:w="1951" w:type="dxa"/>
          </w:tcPr>
          <w:p w14:paraId="78BE7B9E" w14:textId="77777777" w:rsidR="00002C74" w:rsidRDefault="00000000">
            <w:proofErr w:type="spellStart"/>
            <w:r>
              <w:t>user_id</w:t>
            </w:r>
            <w:proofErr w:type="spellEnd"/>
          </w:p>
        </w:tc>
        <w:tc>
          <w:tcPr>
            <w:tcW w:w="1843" w:type="dxa"/>
          </w:tcPr>
          <w:p w14:paraId="3E994B11" w14:textId="77777777" w:rsidR="00002C74" w:rsidRDefault="00000000">
            <w:r>
              <w:t>對應使用者編號</w:t>
            </w:r>
          </w:p>
        </w:tc>
        <w:tc>
          <w:tcPr>
            <w:tcW w:w="1417" w:type="dxa"/>
          </w:tcPr>
          <w:p w14:paraId="19E1AFF5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0228093F" w14:textId="77777777" w:rsidR="00002C74" w:rsidRDefault="00000000">
            <w:r>
              <w:t>參照</w:t>
            </w:r>
            <w:r>
              <w:t xml:space="preserve"> Users(user_id)</w:t>
            </w:r>
            <w:r>
              <w:t>，刪除時級聯刪除</w:t>
            </w:r>
          </w:p>
        </w:tc>
      </w:tr>
      <w:tr w:rsidR="00002C74" w14:paraId="04D3BFC3" w14:textId="77777777" w:rsidTr="000538DE">
        <w:tc>
          <w:tcPr>
            <w:tcW w:w="1951" w:type="dxa"/>
          </w:tcPr>
          <w:p w14:paraId="34525249" w14:textId="77777777" w:rsidR="00002C74" w:rsidRDefault="00000000">
            <w:r>
              <w:t>username</w:t>
            </w:r>
          </w:p>
        </w:tc>
        <w:tc>
          <w:tcPr>
            <w:tcW w:w="1843" w:type="dxa"/>
          </w:tcPr>
          <w:p w14:paraId="552B8DD7" w14:textId="77777777" w:rsidR="00002C74" w:rsidRDefault="00000000">
            <w:r>
              <w:t>登入帳號</w:t>
            </w:r>
          </w:p>
        </w:tc>
        <w:tc>
          <w:tcPr>
            <w:tcW w:w="1417" w:type="dxa"/>
          </w:tcPr>
          <w:p w14:paraId="02ED4A59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6449F89E" w14:textId="10DAFF41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此</w:t>
            </w:r>
            <w:proofErr w:type="gramStart"/>
            <w:r>
              <w:rPr>
                <w:lang w:eastAsia="zh-TW"/>
              </w:rPr>
              <w:t>欄位值需為</w:t>
            </w:r>
            <w:proofErr w:type="gramEnd"/>
            <w:r>
              <w:rPr>
                <w:lang w:eastAsia="zh-TW"/>
              </w:rPr>
              <w:t>唯一，不能與其他紀錄重複，系統將強制檢查</w:t>
            </w:r>
            <w:r w:rsidR="000538DE">
              <w:rPr>
                <w:lang w:eastAsia="zh-TW"/>
              </w:rPr>
              <w:t>，</w:t>
            </w:r>
            <w:r w:rsidR="000538DE">
              <w:rPr>
                <w:lang w:eastAsia="zh-TW"/>
              </w:rPr>
              <w:t xml:space="preserve"> </w:t>
            </w:r>
            <w:r w:rsidR="000538DE">
              <w:rPr>
                <w:lang w:eastAsia="zh-TW"/>
              </w:rPr>
              <w:t>最多</w:t>
            </w:r>
            <w:r w:rsidR="000538DE">
              <w:rPr>
                <w:lang w:eastAsia="zh-TW"/>
              </w:rPr>
              <w:t xml:space="preserve"> 100 </w:t>
            </w:r>
            <w:r w:rsidR="000538DE">
              <w:rPr>
                <w:lang w:eastAsia="zh-TW"/>
              </w:rPr>
              <w:t>字元</w:t>
            </w:r>
          </w:p>
        </w:tc>
      </w:tr>
      <w:tr w:rsidR="00002C74" w14:paraId="26ECE028" w14:textId="77777777" w:rsidTr="000538DE">
        <w:tc>
          <w:tcPr>
            <w:tcW w:w="1951" w:type="dxa"/>
          </w:tcPr>
          <w:p w14:paraId="4A7057B5" w14:textId="4B0B1769" w:rsidR="00002C74" w:rsidRPr="00EB24E5" w:rsidRDefault="00000000">
            <w:pPr>
              <w:rPr>
                <w:rFonts w:eastAsia="新細明體" w:hint="eastAsia"/>
                <w:lang w:eastAsia="zh-TW"/>
              </w:rPr>
            </w:pPr>
            <w:r>
              <w:t>password</w:t>
            </w:r>
          </w:p>
        </w:tc>
        <w:tc>
          <w:tcPr>
            <w:tcW w:w="1843" w:type="dxa"/>
          </w:tcPr>
          <w:p w14:paraId="52E1999D" w14:textId="7709A93A" w:rsidR="00002C74" w:rsidRPr="00EB24E5" w:rsidRDefault="00000000">
            <w:pPr>
              <w:rPr>
                <w:rFonts w:eastAsia="新細明體" w:hint="eastAsia"/>
                <w:lang w:eastAsia="zh-TW"/>
              </w:rPr>
            </w:pPr>
            <w:proofErr w:type="spellStart"/>
            <w:r>
              <w:t>密碼</w:t>
            </w:r>
            <w:proofErr w:type="spellEnd"/>
          </w:p>
        </w:tc>
        <w:tc>
          <w:tcPr>
            <w:tcW w:w="1417" w:type="dxa"/>
          </w:tcPr>
          <w:p w14:paraId="33CEF43A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257C26E5" w14:textId="3B2C58F1" w:rsidR="00002C74" w:rsidRDefault="00EB24E5">
            <w:pPr>
              <w:rPr>
                <w:lang w:eastAsia="zh-TW"/>
              </w:rPr>
            </w:pPr>
            <w:r w:rsidRPr="00EB24E5">
              <w:rPr>
                <w:rFonts w:hint="eastAsia"/>
                <w:lang w:eastAsia="zh-TW"/>
              </w:rPr>
              <w:t>以安全演算法</w:t>
            </w:r>
            <w:r w:rsidRPr="00EB24E5">
              <w:rPr>
                <w:rFonts w:hint="eastAsia"/>
                <w:lang w:eastAsia="zh-TW"/>
              </w:rPr>
              <w:t>SHA-256</w:t>
            </w:r>
            <w:r w:rsidRPr="00EB24E5">
              <w:rPr>
                <w:rFonts w:hint="eastAsia"/>
                <w:lang w:eastAsia="zh-TW"/>
              </w:rPr>
              <w:t>加密處理的密碼雜湊</w:t>
            </w:r>
            <w:r w:rsidRPr="00EB24E5">
              <w:rPr>
                <w:rFonts w:ascii="微軟正黑體" w:eastAsia="微軟正黑體" w:hAnsi="微軟正黑體" w:cs="微軟正黑體" w:hint="eastAsia"/>
                <w:lang w:eastAsia="zh-TW"/>
              </w:rPr>
              <w:t>值</w:t>
            </w:r>
            <w:r w:rsidRPr="00EB24E5">
              <w:rPr>
                <w:rFonts w:ascii="MS Mincho" w:eastAsia="MS Mincho" w:hAnsi="MS Mincho" w:cs="MS Mincho" w:hint="eastAsia"/>
                <w:lang w:eastAsia="zh-TW"/>
              </w:rPr>
              <w:t>，由英數組合長度為</w:t>
            </w:r>
            <w:r w:rsidRPr="00EB24E5">
              <w:rPr>
                <w:rFonts w:hint="eastAsia"/>
                <w:lang w:eastAsia="zh-TW"/>
              </w:rPr>
              <w:t xml:space="preserve"> 25</w:t>
            </w:r>
            <w:r>
              <w:rPr>
                <w:rFonts w:eastAsia="新細明體" w:hint="eastAsia"/>
                <w:lang w:eastAsia="zh-TW"/>
              </w:rPr>
              <w:t>5</w:t>
            </w:r>
            <w:r w:rsidRPr="00EB24E5">
              <w:rPr>
                <w:rFonts w:hint="eastAsia"/>
                <w:lang w:eastAsia="zh-TW"/>
              </w:rPr>
              <w:t xml:space="preserve"> </w:t>
            </w:r>
            <w:r w:rsidRPr="00EB24E5">
              <w:rPr>
                <w:rFonts w:hint="eastAsia"/>
                <w:lang w:eastAsia="zh-TW"/>
              </w:rPr>
              <w:t>字元，避免儲存明文密碼</w:t>
            </w:r>
          </w:p>
        </w:tc>
      </w:tr>
    </w:tbl>
    <w:p w14:paraId="68602483" w14:textId="77777777" w:rsidR="00002C74" w:rsidRDefault="00000000">
      <w:pPr>
        <w:pStyle w:val="1"/>
      </w:pPr>
      <w:proofErr w:type="spellStart"/>
      <w:r>
        <w:lastRenderedPageBreak/>
        <w:t>資料表：</w:t>
      </w:r>
      <w:r>
        <w:t>Tables</w:t>
      </w:r>
      <w:proofErr w:type="spellEnd"/>
    </w:p>
    <w:tbl>
      <w:tblPr>
        <w:tblStyle w:val="aff2"/>
        <w:tblW w:w="8897" w:type="dxa"/>
        <w:tblLook w:val="04A0" w:firstRow="1" w:lastRow="0" w:firstColumn="1" w:lastColumn="0" w:noHBand="0" w:noVBand="1"/>
      </w:tblPr>
      <w:tblGrid>
        <w:gridCol w:w="1951"/>
        <w:gridCol w:w="1843"/>
        <w:gridCol w:w="1417"/>
        <w:gridCol w:w="3686"/>
      </w:tblGrid>
      <w:tr w:rsidR="00002C74" w14:paraId="258CA6C0" w14:textId="77777777" w:rsidTr="000538DE">
        <w:tc>
          <w:tcPr>
            <w:tcW w:w="1951" w:type="dxa"/>
          </w:tcPr>
          <w:p w14:paraId="4B65A874" w14:textId="77777777" w:rsidR="00002C74" w:rsidRDefault="00000000">
            <w:proofErr w:type="spellStart"/>
            <w:r>
              <w:t>欄位名稱</w:t>
            </w:r>
            <w:proofErr w:type="spellEnd"/>
          </w:p>
        </w:tc>
        <w:tc>
          <w:tcPr>
            <w:tcW w:w="1843" w:type="dxa"/>
          </w:tcPr>
          <w:p w14:paraId="15FC5571" w14:textId="77777777" w:rsidR="00002C74" w:rsidRDefault="00000000">
            <w:r>
              <w:t>說明</w:t>
            </w:r>
          </w:p>
        </w:tc>
        <w:tc>
          <w:tcPr>
            <w:tcW w:w="1417" w:type="dxa"/>
          </w:tcPr>
          <w:p w14:paraId="0C6687BA" w14:textId="77777777" w:rsidR="00002C74" w:rsidRDefault="00000000">
            <w:r>
              <w:t>是否可為空</w:t>
            </w:r>
          </w:p>
        </w:tc>
        <w:tc>
          <w:tcPr>
            <w:tcW w:w="3686" w:type="dxa"/>
          </w:tcPr>
          <w:p w14:paraId="54719C79" w14:textId="77777777" w:rsidR="00002C74" w:rsidRDefault="00000000">
            <w:r>
              <w:t xml:space="preserve">domain </w:t>
            </w:r>
            <w:r>
              <w:t>說明</w:t>
            </w:r>
          </w:p>
        </w:tc>
      </w:tr>
      <w:tr w:rsidR="00002C74" w14:paraId="4EDD742C" w14:textId="77777777" w:rsidTr="000538DE">
        <w:tc>
          <w:tcPr>
            <w:tcW w:w="1951" w:type="dxa"/>
          </w:tcPr>
          <w:p w14:paraId="1FE5D098" w14:textId="77777777" w:rsidR="00002C74" w:rsidRDefault="00000000">
            <w:r>
              <w:t>table_id</w:t>
            </w:r>
          </w:p>
        </w:tc>
        <w:tc>
          <w:tcPr>
            <w:tcW w:w="1843" w:type="dxa"/>
          </w:tcPr>
          <w:p w14:paraId="4E801D93" w14:textId="77777777" w:rsidR="00002C74" w:rsidRDefault="00000000">
            <w:r>
              <w:t>餐桌編號</w:t>
            </w:r>
          </w:p>
        </w:tc>
        <w:tc>
          <w:tcPr>
            <w:tcW w:w="1417" w:type="dxa"/>
          </w:tcPr>
          <w:p w14:paraId="23FB7FBF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02609915" w14:textId="77777777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流水號，默認從</w:t>
            </w:r>
            <w:r>
              <w:rPr>
                <w:lang w:eastAsia="zh-TW"/>
              </w:rPr>
              <w:t xml:space="preserve"> 1 </w:t>
            </w:r>
            <w:r>
              <w:rPr>
                <w:lang w:eastAsia="zh-TW"/>
              </w:rPr>
              <w:t>開始，範圍為</w:t>
            </w:r>
            <w:r>
              <w:rPr>
                <w:lang w:eastAsia="zh-TW"/>
              </w:rPr>
              <w:t xml:space="preserve"> '1' </w:t>
            </w:r>
            <w:r>
              <w:rPr>
                <w:lang w:eastAsia="zh-TW"/>
              </w:rPr>
              <w:t>到</w:t>
            </w:r>
            <w:r>
              <w:rPr>
                <w:lang w:eastAsia="zh-TW"/>
              </w:rPr>
              <w:t xml:space="preserve"> '4,294,967,295'</w:t>
            </w:r>
            <w:r>
              <w:rPr>
                <w:lang w:eastAsia="zh-TW"/>
              </w:rPr>
              <w:t>，每次創建新資料時自動</w:t>
            </w:r>
            <w:r>
              <w:rPr>
                <w:lang w:eastAsia="zh-TW"/>
              </w:rPr>
              <w:t xml:space="preserve"> +1 </w:t>
            </w:r>
            <w:r>
              <w:rPr>
                <w:lang w:eastAsia="zh-TW"/>
              </w:rPr>
              <w:t>遞增</w:t>
            </w:r>
          </w:p>
        </w:tc>
      </w:tr>
      <w:tr w:rsidR="00002C74" w14:paraId="0B7011C0" w14:textId="77777777" w:rsidTr="000538DE">
        <w:tc>
          <w:tcPr>
            <w:tcW w:w="1951" w:type="dxa"/>
          </w:tcPr>
          <w:p w14:paraId="20BEA902" w14:textId="77777777" w:rsidR="00002C74" w:rsidRDefault="00000000">
            <w:proofErr w:type="spellStart"/>
            <w:r>
              <w:t>table_number</w:t>
            </w:r>
            <w:proofErr w:type="spellEnd"/>
          </w:p>
        </w:tc>
        <w:tc>
          <w:tcPr>
            <w:tcW w:w="1843" w:type="dxa"/>
          </w:tcPr>
          <w:p w14:paraId="4D668738" w14:textId="77777777" w:rsidR="00002C74" w:rsidRDefault="00000000">
            <w:r>
              <w:t>桌號</w:t>
            </w:r>
          </w:p>
        </w:tc>
        <w:tc>
          <w:tcPr>
            <w:tcW w:w="1417" w:type="dxa"/>
          </w:tcPr>
          <w:p w14:paraId="715E52D9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4A9D3110" w14:textId="01A0E863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整數型別，必須大於</w:t>
            </w:r>
            <w:r>
              <w:rPr>
                <w:lang w:eastAsia="zh-TW"/>
              </w:rPr>
              <w:t xml:space="preserve"> 0</w:t>
            </w:r>
            <w:r>
              <w:rPr>
                <w:lang w:eastAsia="zh-TW"/>
              </w:rPr>
              <w:t>，</w:t>
            </w:r>
            <w:r w:rsidR="005B4D9E">
              <w:rPr>
                <w:rFonts w:ascii="新細明體" w:eastAsia="新細明體" w:hAnsi="新細明體" w:hint="eastAsia"/>
                <w:lang w:eastAsia="zh-TW"/>
              </w:rPr>
              <w:t>上限500</w:t>
            </w:r>
            <w:r w:rsidR="005B4D9E">
              <w:rPr>
                <w:lang w:eastAsia="zh-TW"/>
              </w:rPr>
              <w:t>，</w:t>
            </w:r>
            <w:r>
              <w:rPr>
                <w:lang w:eastAsia="zh-TW"/>
              </w:rPr>
              <w:t>系統會檢查此條件以確保有效數值</w:t>
            </w:r>
          </w:p>
        </w:tc>
      </w:tr>
      <w:tr w:rsidR="00002C74" w14:paraId="790E153F" w14:textId="77777777" w:rsidTr="000538DE">
        <w:tc>
          <w:tcPr>
            <w:tcW w:w="1951" w:type="dxa"/>
          </w:tcPr>
          <w:p w14:paraId="6565AB8B" w14:textId="77777777" w:rsidR="00002C74" w:rsidRDefault="00000000">
            <w:r>
              <w:t>capacity</w:t>
            </w:r>
          </w:p>
        </w:tc>
        <w:tc>
          <w:tcPr>
            <w:tcW w:w="1843" w:type="dxa"/>
          </w:tcPr>
          <w:p w14:paraId="0872E790" w14:textId="77777777" w:rsidR="00002C74" w:rsidRDefault="00000000">
            <w:r>
              <w:t>容納人數</w:t>
            </w:r>
          </w:p>
        </w:tc>
        <w:tc>
          <w:tcPr>
            <w:tcW w:w="1417" w:type="dxa"/>
          </w:tcPr>
          <w:p w14:paraId="3B2A40A7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5EFF0921" w14:textId="1ED40902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整數型別，必須大於</w:t>
            </w:r>
            <w:r>
              <w:rPr>
                <w:lang w:eastAsia="zh-TW"/>
              </w:rPr>
              <w:t xml:space="preserve"> 0</w:t>
            </w:r>
            <w:r>
              <w:rPr>
                <w:lang w:eastAsia="zh-TW"/>
              </w:rPr>
              <w:t>，</w:t>
            </w:r>
            <w:r w:rsidR="005B4D9E">
              <w:rPr>
                <w:rFonts w:ascii="新細明體" w:eastAsia="新細明體" w:hAnsi="新細明體" w:hint="eastAsia"/>
                <w:lang w:eastAsia="zh-TW"/>
              </w:rPr>
              <w:t>上限</w:t>
            </w:r>
            <w:r w:rsidR="005B4D9E">
              <w:rPr>
                <w:rFonts w:ascii="新細明體" w:eastAsia="新細明體" w:hAnsi="新細明體" w:hint="eastAsia"/>
                <w:lang w:eastAsia="zh-TW"/>
              </w:rPr>
              <w:t>20</w:t>
            </w:r>
            <w:r w:rsidR="005B4D9E">
              <w:rPr>
                <w:rFonts w:ascii="新細明體" w:eastAsia="新細明體" w:hAnsi="新細明體" w:hint="eastAsia"/>
                <w:lang w:eastAsia="zh-TW"/>
              </w:rPr>
              <w:t>00</w:t>
            </w:r>
            <w:r w:rsidR="005B4D9E">
              <w:rPr>
                <w:lang w:eastAsia="zh-TW"/>
              </w:rPr>
              <w:t>，</w:t>
            </w:r>
            <w:r>
              <w:rPr>
                <w:lang w:eastAsia="zh-TW"/>
              </w:rPr>
              <w:t>系統會檢查此條件以確保有效數值</w:t>
            </w:r>
          </w:p>
        </w:tc>
      </w:tr>
      <w:tr w:rsidR="00002C74" w14:paraId="3AB2F4F4" w14:textId="77777777" w:rsidTr="000538DE">
        <w:tc>
          <w:tcPr>
            <w:tcW w:w="1951" w:type="dxa"/>
          </w:tcPr>
          <w:p w14:paraId="2C51FF0F" w14:textId="77777777" w:rsidR="00002C74" w:rsidRDefault="00000000">
            <w:r>
              <w:t>status</w:t>
            </w:r>
          </w:p>
        </w:tc>
        <w:tc>
          <w:tcPr>
            <w:tcW w:w="1843" w:type="dxa"/>
          </w:tcPr>
          <w:p w14:paraId="60B2AEF3" w14:textId="77777777" w:rsidR="00002C74" w:rsidRDefault="00000000">
            <w:r>
              <w:t>狀態</w:t>
            </w:r>
          </w:p>
        </w:tc>
        <w:tc>
          <w:tcPr>
            <w:tcW w:w="1417" w:type="dxa"/>
          </w:tcPr>
          <w:p w14:paraId="41EE8B93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776D646F" w14:textId="77777777" w:rsidR="00002C74" w:rsidRDefault="00000000">
            <w:r>
              <w:t>列舉型別，限定為：</w:t>
            </w:r>
            <w:r>
              <w:t>Available</w:t>
            </w:r>
            <w:r>
              <w:t>、</w:t>
            </w:r>
            <w:r>
              <w:t>Occupied</w:t>
            </w:r>
            <w:r>
              <w:t>、</w:t>
            </w:r>
            <w:r>
              <w:t>Reserved</w:t>
            </w:r>
            <w:r>
              <w:t>，不可填入其他未定義的值</w:t>
            </w:r>
          </w:p>
        </w:tc>
      </w:tr>
    </w:tbl>
    <w:p w14:paraId="7E6C0D94" w14:textId="77777777" w:rsidR="00002C74" w:rsidRDefault="00000000">
      <w:pPr>
        <w:pStyle w:val="1"/>
      </w:pPr>
      <w:proofErr w:type="spellStart"/>
      <w:r>
        <w:t>資料表：</w:t>
      </w:r>
      <w:r>
        <w:t>Reservations</w:t>
      </w:r>
      <w:proofErr w:type="spellEnd"/>
    </w:p>
    <w:tbl>
      <w:tblPr>
        <w:tblStyle w:val="aff2"/>
        <w:tblW w:w="8897" w:type="dxa"/>
        <w:tblLook w:val="04A0" w:firstRow="1" w:lastRow="0" w:firstColumn="1" w:lastColumn="0" w:noHBand="0" w:noVBand="1"/>
      </w:tblPr>
      <w:tblGrid>
        <w:gridCol w:w="1951"/>
        <w:gridCol w:w="1843"/>
        <w:gridCol w:w="1417"/>
        <w:gridCol w:w="3686"/>
      </w:tblGrid>
      <w:tr w:rsidR="00002C74" w14:paraId="766F2E67" w14:textId="77777777" w:rsidTr="000538DE">
        <w:tc>
          <w:tcPr>
            <w:tcW w:w="1951" w:type="dxa"/>
          </w:tcPr>
          <w:p w14:paraId="1251D7E9" w14:textId="77777777" w:rsidR="00002C74" w:rsidRDefault="00000000">
            <w:proofErr w:type="spellStart"/>
            <w:r>
              <w:t>欄位名稱</w:t>
            </w:r>
            <w:proofErr w:type="spellEnd"/>
          </w:p>
        </w:tc>
        <w:tc>
          <w:tcPr>
            <w:tcW w:w="1843" w:type="dxa"/>
          </w:tcPr>
          <w:p w14:paraId="68D4C3E8" w14:textId="77777777" w:rsidR="00002C74" w:rsidRDefault="00000000">
            <w:r>
              <w:t>說明</w:t>
            </w:r>
          </w:p>
        </w:tc>
        <w:tc>
          <w:tcPr>
            <w:tcW w:w="1417" w:type="dxa"/>
          </w:tcPr>
          <w:p w14:paraId="456C9950" w14:textId="77777777" w:rsidR="00002C74" w:rsidRDefault="00000000">
            <w:r>
              <w:t>是否可為空</w:t>
            </w:r>
          </w:p>
        </w:tc>
        <w:tc>
          <w:tcPr>
            <w:tcW w:w="3686" w:type="dxa"/>
          </w:tcPr>
          <w:p w14:paraId="72425977" w14:textId="77777777" w:rsidR="00002C74" w:rsidRDefault="00000000">
            <w:r>
              <w:t xml:space="preserve">domain </w:t>
            </w:r>
            <w:r>
              <w:t>說明</w:t>
            </w:r>
          </w:p>
        </w:tc>
      </w:tr>
      <w:tr w:rsidR="00002C74" w14:paraId="2C59EC03" w14:textId="77777777" w:rsidTr="000538DE">
        <w:tc>
          <w:tcPr>
            <w:tcW w:w="1951" w:type="dxa"/>
          </w:tcPr>
          <w:p w14:paraId="22540F25" w14:textId="77777777" w:rsidR="00002C74" w:rsidRDefault="00000000">
            <w:r>
              <w:t>reservation_id</w:t>
            </w:r>
          </w:p>
        </w:tc>
        <w:tc>
          <w:tcPr>
            <w:tcW w:w="1843" w:type="dxa"/>
          </w:tcPr>
          <w:p w14:paraId="0DD5BD4F" w14:textId="77777777" w:rsidR="00002C74" w:rsidRDefault="00000000">
            <w:r>
              <w:t>預約編號</w:t>
            </w:r>
          </w:p>
        </w:tc>
        <w:tc>
          <w:tcPr>
            <w:tcW w:w="1417" w:type="dxa"/>
          </w:tcPr>
          <w:p w14:paraId="5BCC4262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461B9CC4" w14:textId="77777777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流水號，默認從</w:t>
            </w:r>
            <w:r>
              <w:rPr>
                <w:lang w:eastAsia="zh-TW"/>
              </w:rPr>
              <w:t xml:space="preserve"> 1 </w:t>
            </w:r>
            <w:r>
              <w:rPr>
                <w:lang w:eastAsia="zh-TW"/>
              </w:rPr>
              <w:t>開始，範圍為</w:t>
            </w:r>
            <w:r>
              <w:rPr>
                <w:lang w:eastAsia="zh-TW"/>
              </w:rPr>
              <w:t xml:space="preserve"> '1' </w:t>
            </w:r>
            <w:r>
              <w:rPr>
                <w:lang w:eastAsia="zh-TW"/>
              </w:rPr>
              <w:t>到</w:t>
            </w:r>
            <w:r>
              <w:rPr>
                <w:lang w:eastAsia="zh-TW"/>
              </w:rPr>
              <w:t xml:space="preserve"> '4,294,967,295'</w:t>
            </w:r>
            <w:r>
              <w:rPr>
                <w:lang w:eastAsia="zh-TW"/>
              </w:rPr>
              <w:t>，每次創建新資料時自動</w:t>
            </w:r>
            <w:r>
              <w:rPr>
                <w:lang w:eastAsia="zh-TW"/>
              </w:rPr>
              <w:t xml:space="preserve"> +1 </w:t>
            </w:r>
            <w:r>
              <w:rPr>
                <w:lang w:eastAsia="zh-TW"/>
              </w:rPr>
              <w:t>遞增</w:t>
            </w:r>
          </w:p>
        </w:tc>
      </w:tr>
      <w:tr w:rsidR="00002C74" w14:paraId="3669627D" w14:textId="77777777" w:rsidTr="000538DE">
        <w:tc>
          <w:tcPr>
            <w:tcW w:w="1951" w:type="dxa"/>
          </w:tcPr>
          <w:p w14:paraId="10BFFCA5" w14:textId="77777777" w:rsidR="00002C74" w:rsidRDefault="00000000">
            <w:proofErr w:type="spellStart"/>
            <w:r>
              <w:t>user_id</w:t>
            </w:r>
            <w:proofErr w:type="spellEnd"/>
          </w:p>
        </w:tc>
        <w:tc>
          <w:tcPr>
            <w:tcW w:w="1843" w:type="dxa"/>
          </w:tcPr>
          <w:p w14:paraId="304BF958" w14:textId="77777777" w:rsidR="00002C74" w:rsidRDefault="00000000">
            <w:r>
              <w:t>預約人</w:t>
            </w:r>
          </w:p>
        </w:tc>
        <w:tc>
          <w:tcPr>
            <w:tcW w:w="1417" w:type="dxa"/>
          </w:tcPr>
          <w:p w14:paraId="6DA96FAB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182DF6FF" w14:textId="77777777" w:rsidR="00002C74" w:rsidRDefault="00000000">
            <w:r>
              <w:t>參照</w:t>
            </w:r>
            <w:r>
              <w:t xml:space="preserve"> Users(user_id)</w:t>
            </w:r>
          </w:p>
        </w:tc>
      </w:tr>
      <w:tr w:rsidR="00002C74" w14:paraId="7B1B02FE" w14:textId="77777777" w:rsidTr="000538DE">
        <w:tc>
          <w:tcPr>
            <w:tcW w:w="1951" w:type="dxa"/>
          </w:tcPr>
          <w:p w14:paraId="03F424B0" w14:textId="77777777" w:rsidR="00002C74" w:rsidRDefault="00000000">
            <w:r>
              <w:t>table_id</w:t>
            </w:r>
          </w:p>
        </w:tc>
        <w:tc>
          <w:tcPr>
            <w:tcW w:w="1843" w:type="dxa"/>
          </w:tcPr>
          <w:p w14:paraId="48302E28" w14:textId="77777777" w:rsidR="00002C74" w:rsidRDefault="00000000">
            <w:r>
              <w:t>餐桌</w:t>
            </w:r>
          </w:p>
        </w:tc>
        <w:tc>
          <w:tcPr>
            <w:tcW w:w="1417" w:type="dxa"/>
          </w:tcPr>
          <w:p w14:paraId="7B679389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4F93FB42" w14:textId="77777777" w:rsidR="00002C74" w:rsidRDefault="00000000">
            <w:r>
              <w:t>參照</w:t>
            </w:r>
            <w:r>
              <w:t xml:space="preserve"> Tables(table_id)</w:t>
            </w:r>
          </w:p>
        </w:tc>
      </w:tr>
      <w:tr w:rsidR="00002C74" w14:paraId="5F16AB34" w14:textId="77777777" w:rsidTr="000538DE">
        <w:tc>
          <w:tcPr>
            <w:tcW w:w="1951" w:type="dxa"/>
          </w:tcPr>
          <w:p w14:paraId="564EB951" w14:textId="77777777" w:rsidR="00002C74" w:rsidRDefault="00000000">
            <w:r>
              <w:t>reservation_time</w:t>
            </w:r>
          </w:p>
        </w:tc>
        <w:tc>
          <w:tcPr>
            <w:tcW w:w="1843" w:type="dxa"/>
          </w:tcPr>
          <w:p w14:paraId="252839C2" w14:textId="77777777" w:rsidR="00002C74" w:rsidRDefault="00000000">
            <w:r>
              <w:t>預約時間</w:t>
            </w:r>
          </w:p>
        </w:tc>
        <w:tc>
          <w:tcPr>
            <w:tcW w:w="1417" w:type="dxa"/>
          </w:tcPr>
          <w:p w14:paraId="133C9F72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17BD9555" w14:textId="77777777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標準時間格式，需符合</w:t>
            </w:r>
            <w:r>
              <w:rPr>
                <w:lang w:eastAsia="zh-TW"/>
              </w:rPr>
              <w:t xml:space="preserve"> YYYY-MM-DD HH:MM:SS </w:t>
            </w:r>
            <w:r>
              <w:rPr>
                <w:lang w:eastAsia="zh-TW"/>
              </w:rPr>
              <w:t>格式</w:t>
            </w:r>
          </w:p>
        </w:tc>
      </w:tr>
      <w:tr w:rsidR="00002C74" w14:paraId="70AC64D7" w14:textId="77777777" w:rsidTr="000538DE">
        <w:tc>
          <w:tcPr>
            <w:tcW w:w="1951" w:type="dxa"/>
          </w:tcPr>
          <w:p w14:paraId="03B2D51E" w14:textId="77777777" w:rsidR="00002C74" w:rsidRDefault="00000000">
            <w:r>
              <w:t>status</w:t>
            </w:r>
          </w:p>
        </w:tc>
        <w:tc>
          <w:tcPr>
            <w:tcW w:w="1843" w:type="dxa"/>
          </w:tcPr>
          <w:p w14:paraId="7EA69099" w14:textId="77777777" w:rsidR="00002C74" w:rsidRDefault="00000000">
            <w:r>
              <w:t>預約狀態</w:t>
            </w:r>
          </w:p>
        </w:tc>
        <w:tc>
          <w:tcPr>
            <w:tcW w:w="1417" w:type="dxa"/>
          </w:tcPr>
          <w:p w14:paraId="57064055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25DED55F" w14:textId="77777777" w:rsidR="00002C74" w:rsidRDefault="00000000">
            <w:r>
              <w:t>列舉型別，限定為：</w:t>
            </w:r>
            <w:r>
              <w:t>Pending</w:t>
            </w:r>
            <w:r>
              <w:t>、</w:t>
            </w:r>
            <w:r>
              <w:t>Confirmed</w:t>
            </w:r>
            <w:r>
              <w:t>、</w:t>
            </w:r>
            <w:r>
              <w:t>Cancelled</w:t>
            </w:r>
            <w:r>
              <w:t>，不可填入其他未定義的值</w:t>
            </w:r>
          </w:p>
        </w:tc>
      </w:tr>
    </w:tbl>
    <w:p w14:paraId="20A58950" w14:textId="77777777" w:rsidR="00002C74" w:rsidRDefault="00000000">
      <w:pPr>
        <w:pStyle w:val="1"/>
      </w:pPr>
      <w:proofErr w:type="spellStart"/>
      <w:r>
        <w:t>資料表：</w:t>
      </w:r>
      <w:r>
        <w:t>Menu_Categories</w:t>
      </w:r>
      <w:proofErr w:type="spellEnd"/>
    </w:p>
    <w:tbl>
      <w:tblPr>
        <w:tblStyle w:val="aff2"/>
        <w:tblW w:w="8897" w:type="dxa"/>
        <w:tblLook w:val="04A0" w:firstRow="1" w:lastRow="0" w:firstColumn="1" w:lastColumn="0" w:noHBand="0" w:noVBand="1"/>
      </w:tblPr>
      <w:tblGrid>
        <w:gridCol w:w="1951"/>
        <w:gridCol w:w="1843"/>
        <w:gridCol w:w="1417"/>
        <w:gridCol w:w="3686"/>
      </w:tblGrid>
      <w:tr w:rsidR="00002C74" w14:paraId="4D014141" w14:textId="77777777" w:rsidTr="000538DE">
        <w:tc>
          <w:tcPr>
            <w:tcW w:w="1951" w:type="dxa"/>
          </w:tcPr>
          <w:p w14:paraId="0991899F" w14:textId="77777777" w:rsidR="00002C74" w:rsidRDefault="00000000">
            <w:proofErr w:type="spellStart"/>
            <w:r>
              <w:t>欄位名稱</w:t>
            </w:r>
            <w:proofErr w:type="spellEnd"/>
          </w:p>
        </w:tc>
        <w:tc>
          <w:tcPr>
            <w:tcW w:w="1843" w:type="dxa"/>
          </w:tcPr>
          <w:p w14:paraId="2F595E26" w14:textId="77777777" w:rsidR="00002C74" w:rsidRDefault="00000000">
            <w:r>
              <w:t>說明</w:t>
            </w:r>
          </w:p>
        </w:tc>
        <w:tc>
          <w:tcPr>
            <w:tcW w:w="1417" w:type="dxa"/>
          </w:tcPr>
          <w:p w14:paraId="127D92ED" w14:textId="77777777" w:rsidR="00002C74" w:rsidRDefault="00000000">
            <w:r>
              <w:t>是否可為空</w:t>
            </w:r>
          </w:p>
        </w:tc>
        <w:tc>
          <w:tcPr>
            <w:tcW w:w="3686" w:type="dxa"/>
          </w:tcPr>
          <w:p w14:paraId="767A4DA2" w14:textId="77777777" w:rsidR="00002C74" w:rsidRDefault="00000000">
            <w:r>
              <w:t xml:space="preserve">domain </w:t>
            </w:r>
            <w:r>
              <w:t>說明</w:t>
            </w:r>
          </w:p>
        </w:tc>
      </w:tr>
      <w:tr w:rsidR="00002C74" w14:paraId="37178FD7" w14:textId="77777777" w:rsidTr="000538DE">
        <w:tc>
          <w:tcPr>
            <w:tcW w:w="1951" w:type="dxa"/>
          </w:tcPr>
          <w:p w14:paraId="443128C3" w14:textId="77777777" w:rsidR="00002C74" w:rsidRDefault="00000000">
            <w:r>
              <w:t>category_id</w:t>
            </w:r>
          </w:p>
        </w:tc>
        <w:tc>
          <w:tcPr>
            <w:tcW w:w="1843" w:type="dxa"/>
          </w:tcPr>
          <w:p w14:paraId="2CF5ABFD" w14:textId="77777777" w:rsidR="00002C74" w:rsidRDefault="00000000">
            <w:r>
              <w:t>分類編號</w:t>
            </w:r>
          </w:p>
        </w:tc>
        <w:tc>
          <w:tcPr>
            <w:tcW w:w="1417" w:type="dxa"/>
          </w:tcPr>
          <w:p w14:paraId="67D3D902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4539023C" w14:textId="77777777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流水號，默認從</w:t>
            </w:r>
            <w:r>
              <w:rPr>
                <w:lang w:eastAsia="zh-TW"/>
              </w:rPr>
              <w:t xml:space="preserve"> 1 </w:t>
            </w:r>
            <w:r>
              <w:rPr>
                <w:lang w:eastAsia="zh-TW"/>
              </w:rPr>
              <w:t>開始，範圍為</w:t>
            </w:r>
            <w:r>
              <w:rPr>
                <w:lang w:eastAsia="zh-TW"/>
              </w:rPr>
              <w:t xml:space="preserve"> '1' </w:t>
            </w:r>
            <w:r>
              <w:rPr>
                <w:lang w:eastAsia="zh-TW"/>
              </w:rPr>
              <w:t>到</w:t>
            </w:r>
            <w:r>
              <w:rPr>
                <w:lang w:eastAsia="zh-TW"/>
              </w:rPr>
              <w:t xml:space="preserve"> '4,294,967,295'</w:t>
            </w:r>
            <w:r>
              <w:rPr>
                <w:lang w:eastAsia="zh-TW"/>
              </w:rPr>
              <w:t>，每次創建新資料時自動</w:t>
            </w:r>
            <w:r>
              <w:rPr>
                <w:lang w:eastAsia="zh-TW"/>
              </w:rPr>
              <w:t xml:space="preserve"> +1 </w:t>
            </w:r>
            <w:r>
              <w:rPr>
                <w:lang w:eastAsia="zh-TW"/>
              </w:rPr>
              <w:t>遞增</w:t>
            </w:r>
          </w:p>
        </w:tc>
      </w:tr>
      <w:tr w:rsidR="00002C74" w14:paraId="43553727" w14:textId="77777777" w:rsidTr="000538DE">
        <w:tc>
          <w:tcPr>
            <w:tcW w:w="1951" w:type="dxa"/>
          </w:tcPr>
          <w:p w14:paraId="1DF5EEFE" w14:textId="77777777" w:rsidR="00002C74" w:rsidRDefault="00000000">
            <w:proofErr w:type="spellStart"/>
            <w:r>
              <w:t>category_name</w:t>
            </w:r>
            <w:proofErr w:type="spellEnd"/>
          </w:p>
        </w:tc>
        <w:tc>
          <w:tcPr>
            <w:tcW w:w="1843" w:type="dxa"/>
          </w:tcPr>
          <w:p w14:paraId="7EDE4F7A" w14:textId="77777777" w:rsidR="00002C74" w:rsidRDefault="00000000">
            <w:r>
              <w:t>分類名稱</w:t>
            </w:r>
          </w:p>
        </w:tc>
        <w:tc>
          <w:tcPr>
            <w:tcW w:w="1417" w:type="dxa"/>
          </w:tcPr>
          <w:p w14:paraId="319BE6EB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44F698EB" w14:textId="60AA42BA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最多</w:t>
            </w:r>
            <w:r>
              <w:rPr>
                <w:lang w:eastAsia="zh-TW"/>
              </w:rPr>
              <w:t xml:space="preserve"> 100 </w:t>
            </w:r>
            <w:r>
              <w:rPr>
                <w:lang w:eastAsia="zh-TW"/>
              </w:rPr>
              <w:t>字元，超過長度將無法儲存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支援</w:t>
            </w:r>
            <w:r>
              <w:rPr>
                <w:lang w:eastAsia="zh-TW"/>
              </w:rPr>
              <w:t xml:space="preserve"> UTF-8 </w:t>
            </w:r>
            <w:r>
              <w:rPr>
                <w:lang w:eastAsia="zh-TW"/>
              </w:rPr>
              <w:t>編碼，允許輸入繁體中文。建議使用常用中文字（不含注音、罕用字）。</w:t>
            </w:r>
            <w:r>
              <w:rPr>
                <w:lang w:eastAsia="zh-TW"/>
              </w:rPr>
              <w:t xml:space="preserve"> </w:t>
            </w:r>
            <w:r w:rsidR="005B4D9E">
              <w:rPr>
                <w:rFonts w:ascii="新細明體" w:eastAsia="新細明體" w:hAnsi="新細明體" w:hint="eastAsia"/>
                <w:lang w:eastAsia="zh-TW"/>
              </w:rPr>
              <w:t>不能使用</w:t>
            </w:r>
            <w:r>
              <w:rPr>
                <w:lang w:eastAsia="zh-TW"/>
              </w:rPr>
              <w:t>特殊符號。</w:t>
            </w:r>
          </w:p>
        </w:tc>
      </w:tr>
    </w:tbl>
    <w:p w14:paraId="3731AD75" w14:textId="77777777" w:rsidR="00002C74" w:rsidRDefault="00000000">
      <w:pPr>
        <w:pStyle w:val="1"/>
      </w:pPr>
      <w:proofErr w:type="spellStart"/>
      <w:r>
        <w:lastRenderedPageBreak/>
        <w:t>資料表：</w:t>
      </w:r>
      <w:r>
        <w:t>Menu_Items</w:t>
      </w:r>
      <w:proofErr w:type="spellEnd"/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1417"/>
        <w:gridCol w:w="3645"/>
      </w:tblGrid>
      <w:tr w:rsidR="00002C74" w14:paraId="3D28295F" w14:textId="77777777" w:rsidTr="000538DE">
        <w:tc>
          <w:tcPr>
            <w:tcW w:w="1951" w:type="dxa"/>
          </w:tcPr>
          <w:p w14:paraId="07D836A0" w14:textId="77777777" w:rsidR="00002C74" w:rsidRDefault="00000000">
            <w:proofErr w:type="spellStart"/>
            <w:r>
              <w:t>欄位名稱</w:t>
            </w:r>
            <w:proofErr w:type="spellEnd"/>
          </w:p>
        </w:tc>
        <w:tc>
          <w:tcPr>
            <w:tcW w:w="1843" w:type="dxa"/>
          </w:tcPr>
          <w:p w14:paraId="0CB458CB" w14:textId="77777777" w:rsidR="00002C74" w:rsidRDefault="00000000">
            <w:r>
              <w:t>說明</w:t>
            </w:r>
          </w:p>
        </w:tc>
        <w:tc>
          <w:tcPr>
            <w:tcW w:w="1417" w:type="dxa"/>
          </w:tcPr>
          <w:p w14:paraId="7DBF0DDA" w14:textId="77777777" w:rsidR="00002C74" w:rsidRDefault="00000000">
            <w:r>
              <w:t>是否可為空</w:t>
            </w:r>
          </w:p>
        </w:tc>
        <w:tc>
          <w:tcPr>
            <w:tcW w:w="3645" w:type="dxa"/>
          </w:tcPr>
          <w:p w14:paraId="2583678C" w14:textId="77777777" w:rsidR="00002C74" w:rsidRDefault="00000000">
            <w:r>
              <w:t xml:space="preserve">domain </w:t>
            </w:r>
            <w:r>
              <w:t>說明</w:t>
            </w:r>
          </w:p>
        </w:tc>
      </w:tr>
      <w:tr w:rsidR="00002C74" w14:paraId="02067F9B" w14:textId="77777777" w:rsidTr="000538DE">
        <w:tc>
          <w:tcPr>
            <w:tcW w:w="1951" w:type="dxa"/>
          </w:tcPr>
          <w:p w14:paraId="48C7EE3D" w14:textId="77777777" w:rsidR="00002C74" w:rsidRDefault="00000000">
            <w:r>
              <w:t>item_id</w:t>
            </w:r>
          </w:p>
        </w:tc>
        <w:tc>
          <w:tcPr>
            <w:tcW w:w="1843" w:type="dxa"/>
          </w:tcPr>
          <w:p w14:paraId="390B7400" w14:textId="77777777" w:rsidR="00002C74" w:rsidRDefault="00000000">
            <w:r>
              <w:t>餐點編號</w:t>
            </w:r>
          </w:p>
        </w:tc>
        <w:tc>
          <w:tcPr>
            <w:tcW w:w="1417" w:type="dxa"/>
          </w:tcPr>
          <w:p w14:paraId="076DF5AD" w14:textId="77777777" w:rsidR="00002C74" w:rsidRDefault="00000000">
            <w:r>
              <w:t>否</w:t>
            </w:r>
          </w:p>
        </w:tc>
        <w:tc>
          <w:tcPr>
            <w:tcW w:w="3645" w:type="dxa"/>
          </w:tcPr>
          <w:p w14:paraId="2076A0E0" w14:textId="77777777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流水號，默認從</w:t>
            </w:r>
            <w:r>
              <w:rPr>
                <w:lang w:eastAsia="zh-TW"/>
              </w:rPr>
              <w:t xml:space="preserve"> 1 </w:t>
            </w:r>
            <w:r>
              <w:rPr>
                <w:lang w:eastAsia="zh-TW"/>
              </w:rPr>
              <w:t>開始，範圍為</w:t>
            </w:r>
            <w:r>
              <w:rPr>
                <w:lang w:eastAsia="zh-TW"/>
              </w:rPr>
              <w:t xml:space="preserve"> '1' </w:t>
            </w:r>
            <w:r>
              <w:rPr>
                <w:lang w:eastAsia="zh-TW"/>
              </w:rPr>
              <w:t>到</w:t>
            </w:r>
            <w:r>
              <w:rPr>
                <w:lang w:eastAsia="zh-TW"/>
              </w:rPr>
              <w:t xml:space="preserve"> '4,294,967,295'</w:t>
            </w:r>
            <w:r>
              <w:rPr>
                <w:lang w:eastAsia="zh-TW"/>
              </w:rPr>
              <w:t>，每次創建新資料時自動</w:t>
            </w:r>
            <w:r>
              <w:rPr>
                <w:lang w:eastAsia="zh-TW"/>
              </w:rPr>
              <w:t xml:space="preserve"> +1 </w:t>
            </w:r>
            <w:r>
              <w:rPr>
                <w:lang w:eastAsia="zh-TW"/>
              </w:rPr>
              <w:t>遞增</w:t>
            </w:r>
          </w:p>
        </w:tc>
      </w:tr>
      <w:tr w:rsidR="00002C74" w14:paraId="0A8FB4DD" w14:textId="77777777" w:rsidTr="000538DE">
        <w:tc>
          <w:tcPr>
            <w:tcW w:w="1951" w:type="dxa"/>
          </w:tcPr>
          <w:p w14:paraId="4E5A02B3" w14:textId="77777777" w:rsidR="00002C74" w:rsidRDefault="00000000">
            <w:proofErr w:type="spellStart"/>
            <w:r>
              <w:t>category_id</w:t>
            </w:r>
            <w:proofErr w:type="spellEnd"/>
          </w:p>
        </w:tc>
        <w:tc>
          <w:tcPr>
            <w:tcW w:w="1843" w:type="dxa"/>
          </w:tcPr>
          <w:p w14:paraId="6E265901" w14:textId="77777777" w:rsidR="00002C74" w:rsidRDefault="00000000">
            <w:r>
              <w:t>分類編號</w:t>
            </w:r>
          </w:p>
        </w:tc>
        <w:tc>
          <w:tcPr>
            <w:tcW w:w="1417" w:type="dxa"/>
          </w:tcPr>
          <w:p w14:paraId="5031733F" w14:textId="77777777" w:rsidR="00002C74" w:rsidRDefault="00000000">
            <w:r>
              <w:t>否</w:t>
            </w:r>
          </w:p>
        </w:tc>
        <w:tc>
          <w:tcPr>
            <w:tcW w:w="3645" w:type="dxa"/>
          </w:tcPr>
          <w:p w14:paraId="141F29B5" w14:textId="77777777" w:rsidR="00002C74" w:rsidRDefault="00000000">
            <w:r>
              <w:t>參照</w:t>
            </w:r>
            <w:r>
              <w:t xml:space="preserve"> Menu_Categories(category_id)</w:t>
            </w:r>
          </w:p>
        </w:tc>
      </w:tr>
      <w:tr w:rsidR="00002C74" w14:paraId="28D7F4B5" w14:textId="77777777" w:rsidTr="000538DE">
        <w:tc>
          <w:tcPr>
            <w:tcW w:w="1951" w:type="dxa"/>
          </w:tcPr>
          <w:p w14:paraId="461A26ED" w14:textId="77777777" w:rsidR="00002C74" w:rsidRDefault="00000000">
            <w:r>
              <w:t>item_name</w:t>
            </w:r>
          </w:p>
        </w:tc>
        <w:tc>
          <w:tcPr>
            <w:tcW w:w="1843" w:type="dxa"/>
          </w:tcPr>
          <w:p w14:paraId="7454251E" w14:textId="77777777" w:rsidR="00002C74" w:rsidRDefault="00000000">
            <w:r>
              <w:t>餐點名稱</w:t>
            </w:r>
          </w:p>
        </w:tc>
        <w:tc>
          <w:tcPr>
            <w:tcW w:w="1417" w:type="dxa"/>
          </w:tcPr>
          <w:p w14:paraId="5B20D3A0" w14:textId="77777777" w:rsidR="00002C74" w:rsidRDefault="00000000">
            <w:r>
              <w:t>否</w:t>
            </w:r>
          </w:p>
        </w:tc>
        <w:tc>
          <w:tcPr>
            <w:tcW w:w="3645" w:type="dxa"/>
          </w:tcPr>
          <w:p w14:paraId="15639857" w14:textId="0511A1AB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最多</w:t>
            </w:r>
            <w:r>
              <w:rPr>
                <w:lang w:eastAsia="zh-TW"/>
              </w:rPr>
              <w:t xml:space="preserve"> 100 </w:t>
            </w:r>
            <w:r>
              <w:rPr>
                <w:lang w:eastAsia="zh-TW"/>
              </w:rPr>
              <w:t>字元，超過長度將無法儲存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支援</w:t>
            </w:r>
            <w:r>
              <w:rPr>
                <w:lang w:eastAsia="zh-TW"/>
              </w:rPr>
              <w:t xml:space="preserve"> UTF-8 </w:t>
            </w:r>
            <w:r>
              <w:rPr>
                <w:lang w:eastAsia="zh-TW"/>
              </w:rPr>
              <w:t>編碼，允許輸入繁體中文。建議使用常用中文字（不含注音、罕用字）。</w:t>
            </w:r>
            <w:r w:rsidR="005B4D9E">
              <w:rPr>
                <w:rFonts w:ascii="新細明體" w:eastAsia="新細明體" w:hAnsi="新細明體" w:hint="eastAsia"/>
                <w:lang w:eastAsia="zh-TW"/>
              </w:rPr>
              <w:t>不能使用</w:t>
            </w:r>
            <w:r w:rsidR="005B4D9E">
              <w:rPr>
                <w:lang w:eastAsia="zh-TW"/>
              </w:rPr>
              <w:t>特殊符號。</w:t>
            </w:r>
          </w:p>
        </w:tc>
      </w:tr>
      <w:tr w:rsidR="00002C74" w14:paraId="448ED6C9" w14:textId="77777777" w:rsidTr="000538DE">
        <w:tc>
          <w:tcPr>
            <w:tcW w:w="1951" w:type="dxa"/>
          </w:tcPr>
          <w:p w14:paraId="7FD398F2" w14:textId="77777777" w:rsidR="00002C74" w:rsidRDefault="00000000">
            <w:r>
              <w:t>description</w:t>
            </w:r>
          </w:p>
        </w:tc>
        <w:tc>
          <w:tcPr>
            <w:tcW w:w="1843" w:type="dxa"/>
          </w:tcPr>
          <w:p w14:paraId="739F69E8" w14:textId="77777777" w:rsidR="00002C74" w:rsidRDefault="00000000">
            <w:r>
              <w:t>描述</w:t>
            </w:r>
          </w:p>
        </w:tc>
        <w:tc>
          <w:tcPr>
            <w:tcW w:w="1417" w:type="dxa"/>
          </w:tcPr>
          <w:p w14:paraId="45AEDBFF" w14:textId="77777777" w:rsidR="00002C74" w:rsidRDefault="00000000">
            <w:r>
              <w:t>是</w:t>
            </w:r>
          </w:p>
        </w:tc>
        <w:tc>
          <w:tcPr>
            <w:tcW w:w="3645" w:type="dxa"/>
          </w:tcPr>
          <w:p w14:paraId="603AA312" w14:textId="77777777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文字描述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支援</w:t>
            </w:r>
            <w:r>
              <w:rPr>
                <w:lang w:eastAsia="zh-TW"/>
              </w:rPr>
              <w:t xml:space="preserve"> UTF-8 </w:t>
            </w:r>
            <w:r>
              <w:rPr>
                <w:lang w:eastAsia="zh-TW"/>
              </w:rPr>
              <w:t>編碼，允許輸入繁體中文。建議使用常用中文字（不含注音、罕用字）。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可包含標點符號，適用於詳細說明或備註。</w:t>
            </w:r>
          </w:p>
        </w:tc>
      </w:tr>
      <w:tr w:rsidR="00002C74" w14:paraId="5965C293" w14:textId="77777777" w:rsidTr="000538DE">
        <w:tc>
          <w:tcPr>
            <w:tcW w:w="1951" w:type="dxa"/>
          </w:tcPr>
          <w:p w14:paraId="36D2B06A" w14:textId="77777777" w:rsidR="00002C74" w:rsidRDefault="00000000">
            <w:r>
              <w:t>price</w:t>
            </w:r>
          </w:p>
        </w:tc>
        <w:tc>
          <w:tcPr>
            <w:tcW w:w="1843" w:type="dxa"/>
          </w:tcPr>
          <w:p w14:paraId="4BC6B2B7" w14:textId="77777777" w:rsidR="00002C74" w:rsidRDefault="00000000">
            <w:r>
              <w:t>價格</w:t>
            </w:r>
          </w:p>
        </w:tc>
        <w:tc>
          <w:tcPr>
            <w:tcW w:w="1417" w:type="dxa"/>
          </w:tcPr>
          <w:p w14:paraId="20C2F903" w14:textId="77777777" w:rsidR="00002C74" w:rsidRDefault="00000000">
            <w:r>
              <w:t>否</w:t>
            </w:r>
          </w:p>
        </w:tc>
        <w:tc>
          <w:tcPr>
            <w:tcW w:w="3645" w:type="dxa"/>
          </w:tcPr>
          <w:p w14:paraId="72D7BC75" w14:textId="00B98A77" w:rsidR="00002C74" w:rsidRDefault="005B4D9E">
            <w:r>
              <w:rPr>
                <w:lang w:eastAsia="zh-TW"/>
              </w:rPr>
              <w:t>整數型別，必須大於</w:t>
            </w:r>
            <w:r>
              <w:rPr>
                <w:lang w:eastAsia="zh-TW"/>
              </w:rPr>
              <w:t xml:space="preserve"> 0</w:t>
            </w:r>
          </w:p>
        </w:tc>
      </w:tr>
      <w:tr w:rsidR="00002C74" w14:paraId="06D26496" w14:textId="77777777" w:rsidTr="000538DE">
        <w:tc>
          <w:tcPr>
            <w:tcW w:w="1951" w:type="dxa"/>
          </w:tcPr>
          <w:p w14:paraId="2FE654CD" w14:textId="77777777" w:rsidR="00002C74" w:rsidRDefault="00000000">
            <w:r>
              <w:t>availability</w:t>
            </w:r>
          </w:p>
        </w:tc>
        <w:tc>
          <w:tcPr>
            <w:tcW w:w="1843" w:type="dxa"/>
          </w:tcPr>
          <w:p w14:paraId="324FF652" w14:textId="77777777" w:rsidR="00002C74" w:rsidRDefault="00000000">
            <w:r>
              <w:t>供應狀態</w:t>
            </w:r>
          </w:p>
        </w:tc>
        <w:tc>
          <w:tcPr>
            <w:tcW w:w="1417" w:type="dxa"/>
          </w:tcPr>
          <w:p w14:paraId="40A963F5" w14:textId="77777777" w:rsidR="00002C74" w:rsidRDefault="00000000">
            <w:r>
              <w:t>否</w:t>
            </w:r>
          </w:p>
        </w:tc>
        <w:tc>
          <w:tcPr>
            <w:tcW w:w="3645" w:type="dxa"/>
          </w:tcPr>
          <w:p w14:paraId="3D6C8260" w14:textId="77777777" w:rsidR="00002C74" w:rsidRDefault="00000000">
            <w:r>
              <w:t>列舉型別，限定為：</w:t>
            </w:r>
            <w:r>
              <w:t>Available</w:t>
            </w:r>
            <w:r>
              <w:t>、</w:t>
            </w:r>
            <w:r>
              <w:t>Out of Stock</w:t>
            </w:r>
            <w:r>
              <w:t>，不可填入其他未定義的值</w:t>
            </w:r>
          </w:p>
        </w:tc>
      </w:tr>
    </w:tbl>
    <w:p w14:paraId="50697B73" w14:textId="77777777" w:rsidR="00002C74" w:rsidRDefault="00000000">
      <w:pPr>
        <w:pStyle w:val="1"/>
      </w:pPr>
      <w:proofErr w:type="spellStart"/>
      <w:r>
        <w:t>資料表：</w:t>
      </w:r>
      <w:r>
        <w:t>Orders</w:t>
      </w:r>
      <w:proofErr w:type="spellEnd"/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1417"/>
        <w:gridCol w:w="3645"/>
      </w:tblGrid>
      <w:tr w:rsidR="00002C74" w14:paraId="5AD77EAB" w14:textId="77777777" w:rsidTr="000538DE">
        <w:tc>
          <w:tcPr>
            <w:tcW w:w="1951" w:type="dxa"/>
          </w:tcPr>
          <w:p w14:paraId="79B1C404" w14:textId="77777777" w:rsidR="00002C74" w:rsidRDefault="00000000">
            <w:proofErr w:type="spellStart"/>
            <w:r>
              <w:t>欄位名稱</w:t>
            </w:r>
            <w:proofErr w:type="spellEnd"/>
          </w:p>
        </w:tc>
        <w:tc>
          <w:tcPr>
            <w:tcW w:w="1843" w:type="dxa"/>
          </w:tcPr>
          <w:p w14:paraId="33B9B41B" w14:textId="77777777" w:rsidR="00002C74" w:rsidRDefault="00000000">
            <w:r>
              <w:t>說明</w:t>
            </w:r>
          </w:p>
        </w:tc>
        <w:tc>
          <w:tcPr>
            <w:tcW w:w="1417" w:type="dxa"/>
          </w:tcPr>
          <w:p w14:paraId="763F43F3" w14:textId="77777777" w:rsidR="00002C74" w:rsidRDefault="00000000">
            <w:r>
              <w:t>是否可為空</w:t>
            </w:r>
          </w:p>
        </w:tc>
        <w:tc>
          <w:tcPr>
            <w:tcW w:w="3645" w:type="dxa"/>
          </w:tcPr>
          <w:p w14:paraId="741EC0CD" w14:textId="77777777" w:rsidR="00002C74" w:rsidRDefault="00000000">
            <w:r>
              <w:t xml:space="preserve">domain </w:t>
            </w:r>
            <w:r>
              <w:t>說明</w:t>
            </w:r>
          </w:p>
        </w:tc>
      </w:tr>
      <w:tr w:rsidR="00002C74" w14:paraId="4CA1790C" w14:textId="77777777" w:rsidTr="000538DE">
        <w:tc>
          <w:tcPr>
            <w:tcW w:w="1951" w:type="dxa"/>
          </w:tcPr>
          <w:p w14:paraId="18234C40" w14:textId="77777777" w:rsidR="00002C74" w:rsidRDefault="00000000">
            <w:r>
              <w:t>order_id</w:t>
            </w:r>
          </w:p>
        </w:tc>
        <w:tc>
          <w:tcPr>
            <w:tcW w:w="1843" w:type="dxa"/>
          </w:tcPr>
          <w:p w14:paraId="1D30FCD5" w14:textId="77777777" w:rsidR="00002C74" w:rsidRDefault="00000000">
            <w:r>
              <w:t>訂單編號</w:t>
            </w:r>
          </w:p>
        </w:tc>
        <w:tc>
          <w:tcPr>
            <w:tcW w:w="1417" w:type="dxa"/>
          </w:tcPr>
          <w:p w14:paraId="7B603916" w14:textId="77777777" w:rsidR="00002C74" w:rsidRDefault="00000000">
            <w:r>
              <w:t>否</w:t>
            </w:r>
          </w:p>
        </w:tc>
        <w:tc>
          <w:tcPr>
            <w:tcW w:w="3645" w:type="dxa"/>
          </w:tcPr>
          <w:p w14:paraId="357B0CA9" w14:textId="77777777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流水號，默認從</w:t>
            </w:r>
            <w:r>
              <w:rPr>
                <w:lang w:eastAsia="zh-TW"/>
              </w:rPr>
              <w:t xml:space="preserve"> 1 </w:t>
            </w:r>
            <w:r>
              <w:rPr>
                <w:lang w:eastAsia="zh-TW"/>
              </w:rPr>
              <w:t>開始，範圍為</w:t>
            </w:r>
            <w:r>
              <w:rPr>
                <w:lang w:eastAsia="zh-TW"/>
              </w:rPr>
              <w:t xml:space="preserve"> '1' </w:t>
            </w:r>
            <w:r>
              <w:rPr>
                <w:lang w:eastAsia="zh-TW"/>
              </w:rPr>
              <w:t>到</w:t>
            </w:r>
            <w:r>
              <w:rPr>
                <w:lang w:eastAsia="zh-TW"/>
              </w:rPr>
              <w:t xml:space="preserve"> '4,294,967,295'</w:t>
            </w:r>
            <w:r>
              <w:rPr>
                <w:lang w:eastAsia="zh-TW"/>
              </w:rPr>
              <w:t>，每次創建新資料時自動</w:t>
            </w:r>
            <w:r>
              <w:rPr>
                <w:lang w:eastAsia="zh-TW"/>
              </w:rPr>
              <w:t xml:space="preserve"> +1 </w:t>
            </w:r>
            <w:r>
              <w:rPr>
                <w:lang w:eastAsia="zh-TW"/>
              </w:rPr>
              <w:t>遞增</w:t>
            </w:r>
          </w:p>
        </w:tc>
      </w:tr>
      <w:tr w:rsidR="00002C74" w14:paraId="5C2F9DC2" w14:textId="77777777" w:rsidTr="000538DE">
        <w:tc>
          <w:tcPr>
            <w:tcW w:w="1951" w:type="dxa"/>
          </w:tcPr>
          <w:p w14:paraId="69ADB067" w14:textId="77777777" w:rsidR="00002C74" w:rsidRDefault="00000000">
            <w:proofErr w:type="spellStart"/>
            <w:r>
              <w:t>user_id</w:t>
            </w:r>
            <w:proofErr w:type="spellEnd"/>
          </w:p>
        </w:tc>
        <w:tc>
          <w:tcPr>
            <w:tcW w:w="1843" w:type="dxa"/>
          </w:tcPr>
          <w:p w14:paraId="4755409A" w14:textId="77777777" w:rsidR="00002C74" w:rsidRDefault="00000000">
            <w:r>
              <w:t>顧客編號</w:t>
            </w:r>
          </w:p>
        </w:tc>
        <w:tc>
          <w:tcPr>
            <w:tcW w:w="1417" w:type="dxa"/>
          </w:tcPr>
          <w:p w14:paraId="2C9C1DFA" w14:textId="77777777" w:rsidR="00002C74" w:rsidRDefault="00000000">
            <w:r>
              <w:t>否</w:t>
            </w:r>
          </w:p>
        </w:tc>
        <w:tc>
          <w:tcPr>
            <w:tcW w:w="3645" w:type="dxa"/>
          </w:tcPr>
          <w:p w14:paraId="7C36C4FA" w14:textId="77777777" w:rsidR="00002C74" w:rsidRDefault="00000000">
            <w:r>
              <w:t>參照</w:t>
            </w:r>
            <w:r>
              <w:t xml:space="preserve"> Users(user_id)</w:t>
            </w:r>
          </w:p>
        </w:tc>
      </w:tr>
      <w:tr w:rsidR="00002C74" w14:paraId="79B71DDB" w14:textId="77777777" w:rsidTr="000538DE">
        <w:tc>
          <w:tcPr>
            <w:tcW w:w="1951" w:type="dxa"/>
          </w:tcPr>
          <w:p w14:paraId="29C40DE5" w14:textId="77777777" w:rsidR="00002C74" w:rsidRDefault="00000000">
            <w:r>
              <w:t>table_id</w:t>
            </w:r>
          </w:p>
        </w:tc>
        <w:tc>
          <w:tcPr>
            <w:tcW w:w="1843" w:type="dxa"/>
          </w:tcPr>
          <w:p w14:paraId="6155CBAD" w14:textId="77777777" w:rsidR="00002C74" w:rsidRDefault="00000000">
            <w:r>
              <w:t>餐桌編號</w:t>
            </w:r>
          </w:p>
        </w:tc>
        <w:tc>
          <w:tcPr>
            <w:tcW w:w="1417" w:type="dxa"/>
          </w:tcPr>
          <w:p w14:paraId="3373A29C" w14:textId="77777777" w:rsidR="00002C74" w:rsidRDefault="00000000">
            <w:r>
              <w:t>是</w:t>
            </w:r>
          </w:p>
        </w:tc>
        <w:tc>
          <w:tcPr>
            <w:tcW w:w="3645" w:type="dxa"/>
          </w:tcPr>
          <w:p w14:paraId="763210B0" w14:textId="77777777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此欄位可以留空，若無資料輸入將保留為</w:t>
            </w:r>
            <w:r>
              <w:rPr>
                <w:lang w:eastAsia="zh-TW"/>
              </w:rPr>
              <w:t xml:space="preserve"> NULL</w:t>
            </w:r>
          </w:p>
        </w:tc>
      </w:tr>
      <w:tr w:rsidR="00002C74" w14:paraId="79F494FE" w14:textId="77777777" w:rsidTr="000538DE">
        <w:tc>
          <w:tcPr>
            <w:tcW w:w="1951" w:type="dxa"/>
          </w:tcPr>
          <w:p w14:paraId="01014662" w14:textId="77777777" w:rsidR="00002C74" w:rsidRDefault="00000000">
            <w:proofErr w:type="spellStart"/>
            <w:r>
              <w:t>order_status</w:t>
            </w:r>
            <w:proofErr w:type="spellEnd"/>
          </w:p>
        </w:tc>
        <w:tc>
          <w:tcPr>
            <w:tcW w:w="1843" w:type="dxa"/>
          </w:tcPr>
          <w:p w14:paraId="28F5DFC4" w14:textId="77777777" w:rsidR="00002C74" w:rsidRDefault="00000000">
            <w:r>
              <w:t>訂單狀態</w:t>
            </w:r>
          </w:p>
        </w:tc>
        <w:tc>
          <w:tcPr>
            <w:tcW w:w="1417" w:type="dxa"/>
          </w:tcPr>
          <w:p w14:paraId="7B962496" w14:textId="77777777" w:rsidR="00002C74" w:rsidRDefault="00000000">
            <w:r>
              <w:t>否</w:t>
            </w:r>
          </w:p>
        </w:tc>
        <w:tc>
          <w:tcPr>
            <w:tcW w:w="3645" w:type="dxa"/>
          </w:tcPr>
          <w:p w14:paraId="4A0697A6" w14:textId="77777777" w:rsidR="00002C74" w:rsidRDefault="00000000">
            <w:r>
              <w:t>列舉型別，限定為：</w:t>
            </w:r>
            <w:r>
              <w:t>Pending</w:t>
            </w:r>
            <w:r>
              <w:t>、</w:t>
            </w:r>
            <w:r>
              <w:t>In Progress</w:t>
            </w:r>
            <w:r>
              <w:t>、</w:t>
            </w:r>
            <w:r>
              <w:t>Completed</w:t>
            </w:r>
            <w:r>
              <w:t>、</w:t>
            </w:r>
            <w:r>
              <w:t>Cancelled</w:t>
            </w:r>
            <w:r>
              <w:t>，不可填入其他未定義的值</w:t>
            </w:r>
          </w:p>
        </w:tc>
      </w:tr>
      <w:tr w:rsidR="00002C74" w14:paraId="15AAAE86" w14:textId="77777777" w:rsidTr="000538DE">
        <w:tc>
          <w:tcPr>
            <w:tcW w:w="1951" w:type="dxa"/>
          </w:tcPr>
          <w:p w14:paraId="3704BE5F" w14:textId="77777777" w:rsidR="00002C74" w:rsidRDefault="00000000">
            <w:r>
              <w:t>order_time</w:t>
            </w:r>
          </w:p>
        </w:tc>
        <w:tc>
          <w:tcPr>
            <w:tcW w:w="1843" w:type="dxa"/>
          </w:tcPr>
          <w:p w14:paraId="4C082425" w14:textId="77777777" w:rsidR="00002C74" w:rsidRDefault="00000000">
            <w:r>
              <w:t>訂購時間</w:t>
            </w:r>
          </w:p>
        </w:tc>
        <w:tc>
          <w:tcPr>
            <w:tcW w:w="1417" w:type="dxa"/>
          </w:tcPr>
          <w:p w14:paraId="6F5F6CEA" w14:textId="77777777" w:rsidR="00002C74" w:rsidRDefault="00000000">
            <w:r>
              <w:t>是</w:t>
            </w:r>
          </w:p>
        </w:tc>
        <w:tc>
          <w:tcPr>
            <w:tcW w:w="3645" w:type="dxa"/>
          </w:tcPr>
          <w:p w14:paraId="3AE2462B" w14:textId="77777777" w:rsidR="00002C74" w:rsidRDefault="00000000">
            <w:r>
              <w:t>時間格式，預設為系統目前時間（</w:t>
            </w:r>
            <w:r>
              <w:t>CURRENT_TIMESTAMP</w:t>
            </w:r>
            <w:r>
              <w:t>）</w:t>
            </w:r>
          </w:p>
        </w:tc>
      </w:tr>
      <w:tr w:rsidR="00002C74" w14:paraId="067E26E9" w14:textId="77777777" w:rsidTr="000538DE">
        <w:tc>
          <w:tcPr>
            <w:tcW w:w="1951" w:type="dxa"/>
          </w:tcPr>
          <w:p w14:paraId="4FF6086C" w14:textId="77777777" w:rsidR="00002C74" w:rsidRDefault="00000000">
            <w:r>
              <w:t>total_price</w:t>
            </w:r>
          </w:p>
        </w:tc>
        <w:tc>
          <w:tcPr>
            <w:tcW w:w="1843" w:type="dxa"/>
          </w:tcPr>
          <w:p w14:paraId="2CADE47D" w14:textId="77777777" w:rsidR="00002C74" w:rsidRDefault="00000000">
            <w:r>
              <w:t>總金額</w:t>
            </w:r>
          </w:p>
        </w:tc>
        <w:tc>
          <w:tcPr>
            <w:tcW w:w="1417" w:type="dxa"/>
          </w:tcPr>
          <w:p w14:paraId="26234D4E" w14:textId="77777777" w:rsidR="00002C74" w:rsidRDefault="00000000">
            <w:r>
              <w:t>否</w:t>
            </w:r>
          </w:p>
        </w:tc>
        <w:tc>
          <w:tcPr>
            <w:tcW w:w="3645" w:type="dxa"/>
          </w:tcPr>
          <w:p w14:paraId="33595E29" w14:textId="77777777" w:rsidR="00002C74" w:rsidRDefault="00000000">
            <w:r>
              <w:t>不得為負</w:t>
            </w:r>
          </w:p>
        </w:tc>
      </w:tr>
    </w:tbl>
    <w:p w14:paraId="30A76E38" w14:textId="77777777" w:rsidR="00002C74" w:rsidRDefault="00000000">
      <w:pPr>
        <w:pStyle w:val="1"/>
      </w:pPr>
      <w:proofErr w:type="spellStart"/>
      <w:r>
        <w:t>資料表：</w:t>
      </w:r>
      <w:r>
        <w:t>Order_Items</w:t>
      </w:r>
      <w:proofErr w:type="spellEnd"/>
    </w:p>
    <w:tbl>
      <w:tblPr>
        <w:tblStyle w:val="aff2"/>
        <w:tblW w:w="8897" w:type="dxa"/>
        <w:tblLook w:val="04A0" w:firstRow="1" w:lastRow="0" w:firstColumn="1" w:lastColumn="0" w:noHBand="0" w:noVBand="1"/>
      </w:tblPr>
      <w:tblGrid>
        <w:gridCol w:w="1951"/>
        <w:gridCol w:w="1843"/>
        <w:gridCol w:w="1417"/>
        <w:gridCol w:w="3686"/>
      </w:tblGrid>
      <w:tr w:rsidR="00002C74" w14:paraId="23032316" w14:textId="77777777" w:rsidTr="000538DE">
        <w:tc>
          <w:tcPr>
            <w:tcW w:w="1951" w:type="dxa"/>
          </w:tcPr>
          <w:p w14:paraId="223C2F51" w14:textId="77777777" w:rsidR="00002C74" w:rsidRDefault="00000000">
            <w:proofErr w:type="spellStart"/>
            <w:r>
              <w:t>欄位名稱</w:t>
            </w:r>
            <w:proofErr w:type="spellEnd"/>
          </w:p>
        </w:tc>
        <w:tc>
          <w:tcPr>
            <w:tcW w:w="1843" w:type="dxa"/>
          </w:tcPr>
          <w:p w14:paraId="79EFE926" w14:textId="77777777" w:rsidR="00002C74" w:rsidRDefault="00000000">
            <w:proofErr w:type="spellStart"/>
            <w:r>
              <w:t>說明</w:t>
            </w:r>
            <w:proofErr w:type="spellEnd"/>
          </w:p>
        </w:tc>
        <w:tc>
          <w:tcPr>
            <w:tcW w:w="1417" w:type="dxa"/>
          </w:tcPr>
          <w:p w14:paraId="03D055E3" w14:textId="77777777" w:rsidR="00002C74" w:rsidRDefault="00000000">
            <w:proofErr w:type="spellStart"/>
            <w:r>
              <w:t>是否可為空</w:t>
            </w:r>
            <w:proofErr w:type="spellEnd"/>
          </w:p>
        </w:tc>
        <w:tc>
          <w:tcPr>
            <w:tcW w:w="3686" w:type="dxa"/>
          </w:tcPr>
          <w:p w14:paraId="6A7B9B56" w14:textId="77777777" w:rsidR="00002C74" w:rsidRDefault="00000000">
            <w:r>
              <w:t xml:space="preserve">domain </w:t>
            </w:r>
            <w:proofErr w:type="spellStart"/>
            <w:r>
              <w:t>說明</w:t>
            </w:r>
            <w:proofErr w:type="spellEnd"/>
          </w:p>
        </w:tc>
      </w:tr>
      <w:tr w:rsidR="00002C74" w14:paraId="61F5CCB9" w14:textId="77777777" w:rsidTr="000538DE">
        <w:tc>
          <w:tcPr>
            <w:tcW w:w="1951" w:type="dxa"/>
          </w:tcPr>
          <w:p w14:paraId="4A65CB99" w14:textId="77777777" w:rsidR="00002C74" w:rsidRDefault="00000000">
            <w:proofErr w:type="spellStart"/>
            <w:r>
              <w:t>order_item_id</w:t>
            </w:r>
            <w:proofErr w:type="spellEnd"/>
          </w:p>
        </w:tc>
        <w:tc>
          <w:tcPr>
            <w:tcW w:w="1843" w:type="dxa"/>
          </w:tcPr>
          <w:p w14:paraId="3E4086CC" w14:textId="77777777" w:rsidR="00002C74" w:rsidRDefault="00000000">
            <w:proofErr w:type="spellStart"/>
            <w:r>
              <w:t>訂單項目編號</w:t>
            </w:r>
            <w:proofErr w:type="spellEnd"/>
          </w:p>
        </w:tc>
        <w:tc>
          <w:tcPr>
            <w:tcW w:w="1417" w:type="dxa"/>
          </w:tcPr>
          <w:p w14:paraId="4C800E42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67AFE51F" w14:textId="77777777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流水號，默認從</w:t>
            </w:r>
            <w:r>
              <w:rPr>
                <w:lang w:eastAsia="zh-TW"/>
              </w:rPr>
              <w:t xml:space="preserve"> 1 </w:t>
            </w:r>
            <w:r>
              <w:rPr>
                <w:lang w:eastAsia="zh-TW"/>
              </w:rPr>
              <w:t>開始，範圍為</w:t>
            </w:r>
            <w:r>
              <w:rPr>
                <w:lang w:eastAsia="zh-TW"/>
              </w:rPr>
              <w:t xml:space="preserve"> '1' </w:t>
            </w:r>
            <w:r>
              <w:rPr>
                <w:lang w:eastAsia="zh-TW"/>
              </w:rPr>
              <w:t>到</w:t>
            </w:r>
            <w:r>
              <w:rPr>
                <w:lang w:eastAsia="zh-TW"/>
              </w:rPr>
              <w:t xml:space="preserve"> '4,294,967,295'</w:t>
            </w:r>
            <w:r>
              <w:rPr>
                <w:lang w:eastAsia="zh-TW"/>
              </w:rPr>
              <w:t>，每次創建新資料時自動</w:t>
            </w:r>
            <w:r>
              <w:rPr>
                <w:lang w:eastAsia="zh-TW"/>
              </w:rPr>
              <w:t xml:space="preserve"> +1 </w:t>
            </w:r>
            <w:r>
              <w:rPr>
                <w:lang w:eastAsia="zh-TW"/>
              </w:rPr>
              <w:t>遞增</w:t>
            </w:r>
          </w:p>
        </w:tc>
      </w:tr>
      <w:tr w:rsidR="00002C74" w14:paraId="4F66EB69" w14:textId="77777777" w:rsidTr="000538DE">
        <w:tc>
          <w:tcPr>
            <w:tcW w:w="1951" w:type="dxa"/>
          </w:tcPr>
          <w:p w14:paraId="2DBBB5B7" w14:textId="77777777" w:rsidR="00002C74" w:rsidRDefault="00000000">
            <w:proofErr w:type="spellStart"/>
            <w:r>
              <w:lastRenderedPageBreak/>
              <w:t>order_id</w:t>
            </w:r>
            <w:proofErr w:type="spellEnd"/>
          </w:p>
        </w:tc>
        <w:tc>
          <w:tcPr>
            <w:tcW w:w="1843" w:type="dxa"/>
          </w:tcPr>
          <w:p w14:paraId="15370586" w14:textId="77777777" w:rsidR="00002C74" w:rsidRDefault="00000000">
            <w:r>
              <w:t>訂單編號</w:t>
            </w:r>
          </w:p>
        </w:tc>
        <w:tc>
          <w:tcPr>
            <w:tcW w:w="1417" w:type="dxa"/>
          </w:tcPr>
          <w:p w14:paraId="7ADBA990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5804E8E1" w14:textId="77777777" w:rsidR="00002C74" w:rsidRDefault="00000000">
            <w:r>
              <w:t>參照</w:t>
            </w:r>
            <w:r>
              <w:t xml:space="preserve"> Orders(order_id)</w:t>
            </w:r>
          </w:p>
        </w:tc>
      </w:tr>
      <w:tr w:rsidR="00002C74" w14:paraId="2D0646C1" w14:textId="77777777" w:rsidTr="000538DE">
        <w:tc>
          <w:tcPr>
            <w:tcW w:w="1951" w:type="dxa"/>
          </w:tcPr>
          <w:p w14:paraId="3A61F5A9" w14:textId="77777777" w:rsidR="00002C74" w:rsidRDefault="00000000">
            <w:r>
              <w:t>item_id</w:t>
            </w:r>
          </w:p>
        </w:tc>
        <w:tc>
          <w:tcPr>
            <w:tcW w:w="1843" w:type="dxa"/>
          </w:tcPr>
          <w:p w14:paraId="5B1A180E" w14:textId="77777777" w:rsidR="00002C74" w:rsidRDefault="00000000">
            <w:r>
              <w:t>餐點編號</w:t>
            </w:r>
          </w:p>
        </w:tc>
        <w:tc>
          <w:tcPr>
            <w:tcW w:w="1417" w:type="dxa"/>
          </w:tcPr>
          <w:p w14:paraId="1319ABC1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5ADEB658" w14:textId="77777777" w:rsidR="00002C74" w:rsidRDefault="00000000">
            <w:r>
              <w:t>參照</w:t>
            </w:r>
            <w:r>
              <w:t xml:space="preserve"> Menu_Items(item_id)</w:t>
            </w:r>
          </w:p>
        </w:tc>
      </w:tr>
      <w:tr w:rsidR="00002C74" w14:paraId="7BF6C3FF" w14:textId="77777777" w:rsidTr="000538DE">
        <w:tc>
          <w:tcPr>
            <w:tcW w:w="1951" w:type="dxa"/>
          </w:tcPr>
          <w:p w14:paraId="64D52C75" w14:textId="77777777" w:rsidR="00002C74" w:rsidRDefault="00000000">
            <w:r>
              <w:t>quantity</w:t>
            </w:r>
          </w:p>
        </w:tc>
        <w:tc>
          <w:tcPr>
            <w:tcW w:w="1843" w:type="dxa"/>
          </w:tcPr>
          <w:p w14:paraId="6117763E" w14:textId="77777777" w:rsidR="00002C74" w:rsidRDefault="00000000">
            <w:r>
              <w:t>數量</w:t>
            </w:r>
          </w:p>
        </w:tc>
        <w:tc>
          <w:tcPr>
            <w:tcW w:w="1417" w:type="dxa"/>
          </w:tcPr>
          <w:p w14:paraId="5C201E62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573A8B17" w14:textId="77777777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整數型別，必須大於</w:t>
            </w:r>
            <w:r>
              <w:rPr>
                <w:lang w:eastAsia="zh-TW"/>
              </w:rPr>
              <w:t xml:space="preserve"> 0</w:t>
            </w:r>
            <w:r>
              <w:rPr>
                <w:lang w:eastAsia="zh-TW"/>
              </w:rPr>
              <w:t>，系統會檢查此條件以確保有效數值</w:t>
            </w:r>
          </w:p>
        </w:tc>
      </w:tr>
    </w:tbl>
    <w:p w14:paraId="1A79200B" w14:textId="5A30AD38" w:rsidR="00002C74" w:rsidRDefault="00000000">
      <w:pPr>
        <w:pStyle w:val="1"/>
      </w:pPr>
      <w:proofErr w:type="spellStart"/>
      <w:r>
        <w:t>資料表</w:t>
      </w:r>
      <w:proofErr w:type="spellEnd"/>
      <w:r w:rsidR="00EB24E5">
        <w:rPr>
          <w:rFonts w:eastAsia="新細明體" w:hint="eastAsia"/>
          <w:lang w:eastAsia="zh-TW"/>
        </w:rPr>
        <w:t>:</w:t>
      </w:r>
      <w:r w:rsidR="00EB24E5">
        <w:t xml:space="preserve"> </w:t>
      </w:r>
      <w:r>
        <w:t>Delivery</w:t>
      </w:r>
    </w:p>
    <w:tbl>
      <w:tblPr>
        <w:tblStyle w:val="aff2"/>
        <w:tblW w:w="8897" w:type="dxa"/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1559"/>
        <w:gridCol w:w="3544"/>
      </w:tblGrid>
      <w:tr w:rsidR="00002C74" w14:paraId="77ECE211" w14:textId="77777777" w:rsidTr="000538DE">
        <w:tc>
          <w:tcPr>
            <w:tcW w:w="1951" w:type="dxa"/>
          </w:tcPr>
          <w:p w14:paraId="33CEF3B4" w14:textId="77777777" w:rsidR="00002C74" w:rsidRDefault="00000000">
            <w:proofErr w:type="spellStart"/>
            <w:r>
              <w:t>欄位名稱</w:t>
            </w:r>
            <w:proofErr w:type="spellEnd"/>
          </w:p>
        </w:tc>
        <w:tc>
          <w:tcPr>
            <w:tcW w:w="1843" w:type="dxa"/>
          </w:tcPr>
          <w:p w14:paraId="25681297" w14:textId="77777777" w:rsidR="00002C74" w:rsidRDefault="00000000">
            <w:r>
              <w:t>說明</w:t>
            </w:r>
          </w:p>
        </w:tc>
        <w:tc>
          <w:tcPr>
            <w:tcW w:w="1559" w:type="dxa"/>
          </w:tcPr>
          <w:p w14:paraId="249DE84C" w14:textId="77777777" w:rsidR="00002C74" w:rsidRDefault="00000000">
            <w:r>
              <w:t>是否可為空</w:t>
            </w:r>
          </w:p>
        </w:tc>
        <w:tc>
          <w:tcPr>
            <w:tcW w:w="3544" w:type="dxa"/>
          </w:tcPr>
          <w:p w14:paraId="58E58359" w14:textId="77777777" w:rsidR="00002C74" w:rsidRDefault="00000000">
            <w:r>
              <w:t xml:space="preserve">domain </w:t>
            </w:r>
            <w:r>
              <w:t>說明</w:t>
            </w:r>
          </w:p>
        </w:tc>
      </w:tr>
      <w:tr w:rsidR="00002C74" w14:paraId="5C70CC5B" w14:textId="77777777" w:rsidTr="000538DE">
        <w:tc>
          <w:tcPr>
            <w:tcW w:w="1951" w:type="dxa"/>
          </w:tcPr>
          <w:p w14:paraId="55A9A63A" w14:textId="77777777" w:rsidR="00002C74" w:rsidRDefault="00000000">
            <w:r>
              <w:t>delivery_id</w:t>
            </w:r>
          </w:p>
        </w:tc>
        <w:tc>
          <w:tcPr>
            <w:tcW w:w="1843" w:type="dxa"/>
          </w:tcPr>
          <w:p w14:paraId="685AE93E" w14:textId="77777777" w:rsidR="00002C74" w:rsidRDefault="00000000">
            <w:r>
              <w:t>外送編號</w:t>
            </w:r>
          </w:p>
        </w:tc>
        <w:tc>
          <w:tcPr>
            <w:tcW w:w="1559" w:type="dxa"/>
          </w:tcPr>
          <w:p w14:paraId="02B2D821" w14:textId="77777777" w:rsidR="00002C74" w:rsidRDefault="00000000">
            <w:r>
              <w:t>否</w:t>
            </w:r>
          </w:p>
        </w:tc>
        <w:tc>
          <w:tcPr>
            <w:tcW w:w="3544" w:type="dxa"/>
          </w:tcPr>
          <w:p w14:paraId="221A0CFB" w14:textId="77777777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流水號，默認從</w:t>
            </w:r>
            <w:r>
              <w:rPr>
                <w:lang w:eastAsia="zh-TW"/>
              </w:rPr>
              <w:t xml:space="preserve"> 1 </w:t>
            </w:r>
            <w:r>
              <w:rPr>
                <w:lang w:eastAsia="zh-TW"/>
              </w:rPr>
              <w:t>開始，範圍為</w:t>
            </w:r>
            <w:r>
              <w:rPr>
                <w:lang w:eastAsia="zh-TW"/>
              </w:rPr>
              <w:t xml:space="preserve"> '1' </w:t>
            </w:r>
            <w:r>
              <w:rPr>
                <w:lang w:eastAsia="zh-TW"/>
              </w:rPr>
              <w:t>到</w:t>
            </w:r>
            <w:r>
              <w:rPr>
                <w:lang w:eastAsia="zh-TW"/>
              </w:rPr>
              <w:t xml:space="preserve"> '4,294,967,295'</w:t>
            </w:r>
            <w:r>
              <w:rPr>
                <w:lang w:eastAsia="zh-TW"/>
              </w:rPr>
              <w:t>，每次創建新資料時自動</w:t>
            </w:r>
            <w:r>
              <w:rPr>
                <w:lang w:eastAsia="zh-TW"/>
              </w:rPr>
              <w:t xml:space="preserve"> +1 </w:t>
            </w:r>
            <w:r>
              <w:rPr>
                <w:lang w:eastAsia="zh-TW"/>
              </w:rPr>
              <w:t>遞增</w:t>
            </w:r>
          </w:p>
        </w:tc>
      </w:tr>
      <w:tr w:rsidR="00002C74" w14:paraId="767A06ED" w14:textId="77777777" w:rsidTr="000538DE">
        <w:tc>
          <w:tcPr>
            <w:tcW w:w="1951" w:type="dxa"/>
          </w:tcPr>
          <w:p w14:paraId="6E5CA15D" w14:textId="77777777" w:rsidR="00002C74" w:rsidRDefault="00000000">
            <w:proofErr w:type="spellStart"/>
            <w:r>
              <w:t>order_id</w:t>
            </w:r>
            <w:proofErr w:type="spellEnd"/>
          </w:p>
        </w:tc>
        <w:tc>
          <w:tcPr>
            <w:tcW w:w="1843" w:type="dxa"/>
          </w:tcPr>
          <w:p w14:paraId="72A7529C" w14:textId="77777777" w:rsidR="00002C74" w:rsidRDefault="00000000">
            <w:r>
              <w:t>訂單編號</w:t>
            </w:r>
          </w:p>
        </w:tc>
        <w:tc>
          <w:tcPr>
            <w:tcW w:w="1559" w:type="dxa"/>
          </w:tcPr>
          <w:p w14:paraId="1819252F" w14:textId="77777777" w:rsidR="00002C74" w:rsidRDefault="00000000">
            <w:r>
              <w:t>否</w:t>
            </w:r>
          </w:p>
        </w:tc>
        <w:tc>
          <w:tcPr>
            <w:tcW w:w="3544" w:type="dxa"/>
          </w:tcPr>
          <w:p w14:paraId="17B42EF4" w14:textId="77777777" w:rsidR="00002C74" w:rsidRDefault="00000000">
            <w:r>
              <w:t>參照</w:t>
            </w:r>
            <w:r>
              <w:t xml:space="preserve"> Orders(order_id)</w:t>
            </w:r>
          </w:p>
        </w:tc>
      </w:tr>
      <w:tr w:rsidR="00002C74" w14:paraId="1DF58BFC" w14:textId="77777777" w:rsidTr="000538DE">
        <w:tc>
          <w:tcPr>
            <w:tcW w:w="1951" w:type="dxa"/>
          </w:tcPr>
          <w:p w14:paraId="4268AC75" w14:textId="77777777" w:rsidR="00002C74" w:rsidRDefault="00000000">
            <w:r>
              <w:t>delivery_address</w:t>
            </w:r>
          </w:p>
        </w:tc>
        <w:tc>
          <w:tcPr>
            <w:tcW w:w="1843" w:type="dxa"/>
          </w:tcPr>
          <w:p w14:paraId="44ACCFCF" w14:textId="77777777" w:rsidR="00002C74" w:rsidRDefault="00000000">
            <w:r>
              <w:t>送餐地址</w:t>
            </w:r>
          </w:p>
        </w:tc>
        <w:tc>
          <w:tcPr>
            <w:tcW w:w="1559" w:type="dxa"/>
          </w:tcPr>
          <w:p w14:paraId="34AD00BB" w14:textId="77777777" w:rsidR="00002C74" w:rsidRDefault="00000000">
            <w:r>
              <w:t>否</w:t>
            </w:r>
          </w:p>
        </w:tc>
        <w:tc>
          <w:tcPr>
            <w:tcW w:w="3544" w:type="dxa"/>
          </w:tcPr>
          <w:p w14:paraId="6C01D92D" w14:textId="77777777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文字欄位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支援</w:t>
            </w:r>
            <w:r>
              <w:rPr>
                <w:lang w:eastAsia="zh-TW"/>
              </w:rPr>
              <w:t xml:space="preserve"> UTF-8 </w:t>
            </w:r>
            <w:r>
              <w:rPr>
                <w:lang w:eastAsia="zh-TW"/>
              </w:rPr>
              <w:t>編碼，允許輸入繁體中文。建議使用常用中文字（不含注音、罕用字）。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建議格式如「台北市大安區信義路</w:t>
            </w:r>
            <w:r>
              <w:rPr>
                <w:lang w:eastAsia="zh-TW"/>
              </w:rPr>
              <w:t>100</w:t>
            </w:r>
            <w:r>
              <w:rPr>
                <w:lang w:eastAsia="zh-TW"/>
              </w:rPr>
              <w:t>號」。</w:t>
            </w:r>
          </w:p>
        </w:tc>
      </w:tr>
      <w:tr w:rsidR="00002C74" w14:paraId="62601761" w14:textId="77777777" w:rsidTr="000538DE">
        <w:tc>
          <w:tcPr>
            <w:tcW w:w="1951" w:type="dxa"/>
          </w:tcPr>
          <w:p w14:paraId="7008071B" w14:textId="77777777" w:rsidR="00002C74" w:rsidRDefault="00000000">
            <w:proofErr w:type="spellStart"/>
            <w:r>
              <w:t>delivery_status</w:t>
            </w:r>
            <w:proofErr w:type="spellEnd"/>
          </w:p>
        </w:tc>
        <w:tc>
          <w:tcPr>
            <w:tcW w:w="1843" w:type="dxa"/>
          </w:tcPr>
          <w:p w14:paraId="7F05785D" w14:textId="77777777" w:rsidR="00002C74" w:rsidRDefault="00000000">
            <w:r>
              <w:t>外送狀態</w:t>
            </w:r>
          </w:p>
        </w:tc>
        <w:tc>
          <w:tcPr>
            <w:tcW w:w="1559" w:type="dxa"/>
          </w:tcPr>
          <w:p w14:paraId="0FE774CF" w14:textId="77777777" w:rsidR="00002C74" w:rsidRDefault="00000000">
            <w:r>
              <w:t>否</w:t>
            </w:r>
          </w:p>
        </w:tc>
        <w:tc>
          <w:tcPr>
            <w:tcW w:w="3544" w:type="dxa"/>
          </w:tcPr>
          <w:p w14:paraId="3D78E7C4" w14:textId="77777777" w:rsidR="00002C74" w:rsidRDefault="00000000">
            <w:r>
              <w:t>列舉型別，限定為：</w:t>
            </w:r>
            <w:r>
              <w:t>Pending</w:t>
            </w:r>
            <w:r>
              <w:t>、</w:t>
            </w:r>
            <w:r>
              <w:t>Out for Delivery</w:t>
            </w:r>
            <w:r>
              <w:t>、</w:t>
            </w:r>
            <w:r>
              <w:t>Delivered</w:t>
            </w:r>
            <w:r>
              <w:t>，不可填入其他未定義的值</w:t>
            </w:r>
          </w:p>
        </w:tc>
      </w:tr>
    </w:tbl>
    <w:p w14:paraId="7B2D3B52" w14:textId="77777777" w:rsidR="00002C74" w:rsidRDefault="00000000">
      <w:pPr>
        <w:pStyle w:val="1"/>
      </w:pPr>
      <w:proofErr w:type="spellStart"/>
      <w:r>
        <w:t>資料表：</w:t>
      </w:r>
      <w:r>
        <w:t>Payments</w:t>
      </w:r>
      <w:proofErr w:type="spellEnd"/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1559"/>
        <w:gridCol w:w="3503"/>
      </w:tblGrid>
      <w:tr w:rsidR="00002C74" w14:paraId="6548DA49" w14:textId="77777777" w:rsidTr="000538DE">
        <w:tc>
          <w:tcPr>
            <w:tcW w:w="1951" w:type="dxa"/>
          </w:tcPr>
          <w:p w14:paraId="1149A4D7" w14:textId="77777777" w:rsidR="00002C74" w:rsidRDefault="00000000">
            <w:proofErr w:type="spellStart"/>
            <w:r>
              <w:t>欄位名稱</w:t>
            </w:r>
            <w:proofErr w:type="spellEnd"/>
          </w:p>
        </w:tc>
        <w:tc>
          <w:tcPr>
            <w:tcW w:w="1843" w:type="dxa"/>
          </w:tcPr>
          <w:p w14:paraId="51457CE2" w14:textId="77777777" w:rsidR="00002C74" w:rsidRDefault="00000000">
            <w:proofErr w:type="spellStart"/>
            <w:r>
              <w:t>說明</w:t>
            </w:r>
            <w:proofErr w:type="spellEnd"/>
          </w:p>
        </w:tc>
        <w:tc>
          <w:tcPr>
            <w:tcW w:w="1559" w:type="dxa"/>
          </w:tcPr>
          <w:p w14:paraId="71D4CD74" w14:textId="77777777" w:rsidR="00002C74" w:rsidRDefault="00000000">
            <w:proofErr w:type="spellStart"/>
            <w:r>
              <w:t>是否可為空</w:t>
            </w:r>
            <w:proofErr w:type="spellEnd"/>
          </w:p>
        </w:tc>
        <w:tc>
          <w:tcPr>
            <w:tcW w:w="3503" w:type="dxa"/>
          </w:tcPr>
          <w:p w14:paraId="0BDAD5CD" w14:textId="77777777" w:rsidR="00002C74" w:rsidRDefault="00000000">
            <w:r>
              <w:t xml:space="preserve">domain </w:t>
            </w:r>
            <w:proofErr w:type="spellStart"/>
            <w:r>
              <w:t>說明</w:t>
            </w:r>
            <w:proofErr w:type="spellEnd"/>
          </w:p>
        </w:tc>
      </w:tr>
      <w:tr w:rsidR="00002C74" w14:paraId="6F8E6B0E" w14:textId="77777777" w:rsidTr="000538DE">
        <w:tc>
          <w:tcPr>
            <w:tcW w:w="1951" w:type="dxa"/>
          </w:tcPr>
          <w:p w14:paraId="36EB00EE" w14:textId="77777777" w:rsidR="00002C74" w:rsidRDefault="00000000">
            <w:proofErr w:type="spellStart"/>
            <w:r>
              <w:t>payment_id</w:t>
            </w:r>
            <w:proofErr w:type="spellEnd"/>
          </w:p>
        </w:tc>
        <w:tc>
          <w:tcPr>
            <w:tcW w:w="1843" w:type="dxa"/>
          </w:tcPr>
          <w:p w14:paraId="708F7F34" w14:textId="77777777" w:rsidR="00002C74" w:rsidRDefault="00000000">
            <w:proofErr w:type="spellStart"/>
            <w:r>
              <w:t>付款編號</w:t>
            </w:r>
            <w:proofErr w:type="spellEnd"/>
          </w:p>
        </w:tc>
        <w:tc>
          <w:tcPr>
            <w:tcW w:w="1559" w:type="dxa"/>
          </w:tcPr>
          <w:p w14:paraId="4C0FD870" w14:textId="77777777" w:rsidR="00002C74" w:rsidRDefault="00000000">
            <w:r>
              <w:t>否</w:t>
            </w:r>
          </w:p>
        </w:tc>
        <w:tc>
          <w:tcPr>
            <w:tcW w:w="3503" w:type="dxa"/>
          </w:tcPr>
          <w:p w14:paraId="16EF25EB" w14:textId="77777777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流水號，默認從</w:t>
            </w:r>
            <w:r>
              <w:rPr>
                <w:lang w:eastAsia="zh-TW"/>
              </w:rPr>
              <w:t xml:space="preserve"> 1 </w:t>
            </w:r>
            <w:r>
              <w:rPr>
                <w:lang w:eastAsia="zh-TW"/>
              </w:rPr>
              <w:t>開始，範圍為</w:t>
            </w:r>
            <w:r>
              <w:rPr>
                <w:lang w:eastAsia="zh-TW"/>
              </w:rPr>
              <w:t xml:space="preserve"> '1' </w:t>
            </w:r>
            <w:r>
              <w:rPr>
                <w:lang w:eastAsia="zh-TW"/>
              </w:rPr>
              <w:t>到</w:t>
            </w:r>
            <w:r>
              <w:rPr>
                <w:lang w:eastAsia="zh-TW"/>
              </w:rPr>
              <w:t xml:space="preserve"> '4,294,967,295'</w:t>
            </w:r>
            <w:r>
              <w:rPr>
                <w:lang w:eastAsia="zh-TW"/>
              </w:rPr>
              <w:t>，每次創建新資料時自動</w:t>
            </w:r>
            <w:r>
              <w:rPr>
                <w:lang w:eastAsia="zh-TW"/>
              </w:rPr>
              <w:t xml:space="preserve"> +1 </w:t>
            </w:r>
            <w:r>
              <w:rPr>
                <w:lang w:eastAsia="zh-TW"/>
              </w:rPr>
              <w:t>遞增</w:t>
            </w:r>
          </w:p>
        </w:tc>
      </w:tr>
      <w:tr w:rsidR="00002C74" w14:paraId="227BB71D" w14:textId="77777777" w:rsidTr="000538DE">
        <w:tc>
          <w:tcPr>
            <w:tcW w:w="1951" w:type="dxa"/>
          </w:tcPr>
          <w:p w14:paraId="45ADEB40" w14:textId="77777777" w:rsidR="00002C74" w:rsidRDefault="00000000">
            <w:proofErr w:type="spellStart"/>
            <w:r>
              <w:t>order_id</w:t>
            </w:r>
            <w:proofErr w:type="spellEnd"/>
          </w:p>
        </w:tc>
        <w:tc>
          <w:tcPr>
            <w:tcW w:w="1843" w:type="dxa"/>
          </w:tcPr>
          <w:p w14:paraId="3C26D722" w14:textId="77777777" w:rsidR="00002C74" w:rsidRDefault="00000000">
            <w:r>
              <w:t>訂單編號</w:t>
            </w:r>
          </w:p>
        </w:tc>
        <w:tc>
          <w:tcPr>
            <w:tcW w:w="1559" w:type="dxa"/>
          </w:tcPr>
          <w:p w14:paraId="391807DF" w14:textId="77777777" w:rsidR="00002C74" w:rsidRDefault="00000000">
            <w:r>
              <w:t>否</w:t>
            </w:r>
          </w:p>
        </w:tc>
        <w:tc>
          <w:tcPr>
            <w:tcW w:w="3503" w:type="dxa"/>
          </w:tcPr>
          <w:p w14:paraId="69F2CBA7" w14:textId="77777777" w:rsidR="00002C74" w:rsidRDefault="00000000">
            <w:r>
              <w:t>參照</w:t>
            </w:r>
            <w:r>
              <w:t xml:space="preserve"> Orders(order_id)</w:t>
            </w:r>
          </w:p>
        </w:tc>
      </w:tr>
      <w:tr w:rsidR="00002C74" w14:paraId="15226BE3" w14:textId="77777777" w:rsidTr="000538DE">
        <w:tc>
          <w:tcPr>
            <w:tcW w:w="1951" w:type="dxa"/>
          </w:tcPr>
          <w:p w14:paraId="7F2C8728" w14:textId="77777777" w:rsidR="00002C74" w:rsidRDefault="00000000">
            <w:r>
              <w:t>payment_method</w:t>
            </w:r>
          </w:p>
        </w:tc>
        <w:tc>
          <w:tcPr>
            <w:tcW w:w="1843" w:type="dxa"/>
          </w:tcPr>
          <w:p w14:paraId="6A4A0F80" w14:textId="77777777" w:rsidR="00002C74" w:rsidRDefault="00000000">
            <w:r>
              <w:t>付款方式</w:t>
            </w:r>
          </w:p>
        </w:tc>
        <w:tc>
          <w:tcPr>
            <w:tcW w:w="1559" w:type="dxa"/>
          </w:tcPr>
          <w:p w14:paraId="36419903" w14:textId="77777777" w:rsidR="00002C74" w:rsidRDefault="00000000">
            <w:r>
              <w:t>否</w:t>
            </w:r>
          </w:p>
        </w:tc>
        <w:tc>
          <w:tcPr>
            <w:tcW w:w="3503" w:type="dxa"/>
          </w:tcPr>
          <w:p w14:paraId="0D97D711" w14:textId="66E49598" w:rsidR="00002C74" w:rsidRDefault="00000000">
            <w:proofErr w:type="spellStart"/>
            <w:r>
              <w:t>列舉型別，限定為：</w:t>
            </w:r>
            <w:r>
              <w:t>Cash</w:t>
            </w:r>
            <w:r>
              <w:t>、</w:t>
            </w:r>
            <w:r>
              <w:t>Credit</w:t>
            </w:r>
            <w:proofErr w:type="spellEnd"/>
            <w:r>
              <w:t xml:space="preserve"> </w:t>
            </w:r>
            <w:proofErr w:type="spellStart"/>
            <w:r>
              <w:t>Card</w:t>
            </w:r>
            <w:r>
              <w:t>、</w:t>
            </w:r>
            <w:r w:rsidR="005B4D9E">
              <w:rPr>
                <w:rFonts w:ascii="微軟正黑體" w:eastAsia="微軟正黑體" w:hAnsi="微軟正黑體" w:cs="微軟正黑體" w:hint="eastAsia"/>
                <w:lang w:eastAsia="zh-TW"/>
              </w:rPr>
              <w:t>online</w:t>
            </w:r>
            <w:proofErr w:type="spellEnd"/>
            <w:r w:rsidR="005B4D9E">
              <w:rPr>
                <w:rFonts w:ascii="微軟正黑體" w:eastAsia="微軟正黑體" w:hAnsi="微軟正黑體" w:cs="微軟正黑體" w:hint="eastAsia"/>
                <w:lang w:eastAsia="zh-TW"/>
              </w:rPr>
              <w:t xml:space="preserve"> </w:t>
            </w:r>
            <w:proofErr w:type="spellStart"/>
            <w:r w:rsidR="005B4D9E">
              <w:rPr>
                <w:rFonts w:ascii="微軟正黑體" w:eastAsia="微軟正黑體" w:hAnsi="微軟正黑體" w:cs="微軟正黑體" w:hint="eastAsia"/>
                <w:lang w:eastAsia="zh-TW"/>
              </w:rPr>
              <w:t>payment</w:t>
            </w:r>
            <w:r>
              <w:t>，不可填入其他未定義的值</w:t>
            </w:r>
            <w:proofErr w:type="spellEnd"/>
          </w:p>
        </w:tc>
      </w:tr>
      <w:tr w:rsidR="00002C74" w14:paraId="391EA218" w14:textId="77777777" w:rsidTr="000538DE">
        <w:tc>
          <w:tcPr>
            <w:tcW w:w="1951" w:type="dxa"/>
          </w:tcPr>
          <w:p w14:paraId="6491AC98" w14:textId="77777777" w:rsidR="00002C74" w:rsidRDefault="00000000">
            <w:r>
              <w:t>payment_status</w:t>
            </w:r>
          </w:p>
        </w:tc>
        <w:tc>
          <w:tcPr>
            <w:tcW w:w="1843" w:type="dxa"/>
          </w:tcPr>
          <w:p w14:paraId="439727D9" w14:textId="77777777" w:rsidR="00002C74" w:rsidRDefault="00000000">
            <w:r>
              <w:t>付款狀態</w:t>
            </w:r>
          </w:p>
        </w:tc>
        <w:tc>
          <w:tcPr>
            <w:tcW w:w="1559" w:type="dxa"/>
          </w:tcPr>
          <w:p w14:paraId="18E08780" w14:textId="77777777" w:rsidR="00002C74" w:rsidRDefault="00000000">
            <w:r>
              <w:t>否</w:t>
            </w:r>
          </w:p>
        </w:tc>
        <w:tc>
          <w:tcPr>
            <w:tcW w:w="3503" w:type="dxa"/>
          </w:tcPr>
          <w:p w14:paraId="78BB00E7" w14:textId="77777777" w:rsidR="00002C74" w:rsidRDefault="00000000">
            <w:r>
              <w:t>列舉型別，限定為：</w:t>
            </w:r>
            <w:r>
              <w:t>Paid</w:t>
            </w:r>
            <w:r>
              <w:t>、</w:t>
            </w:r>
            <w:r>
              <w:t>Pending</w:t>
            </w:r>
            <w:r>
              <w:t>、</w:t>
            </w:r>
            <w:r>
              <w:t>Failed</w:t>
            </w:r>
            <w:r>
              <w:t>，不可填入其他未定義的值</w:t>
            </w:r>
          </w:p>
        </w:tc>
      </w:tr>
      <w:tr w:rsidR="00002C74" w14:paraId="1010F5C0" w14:textId="77777777" w:rsidTr="000538DE">
        <w:tc>
          <w:tcPr>
            <w:tcW w:w="1951" w:type="dxa"/>
          </w:tcPr>
          <w:p w14:paraId="673D3614" w14:textId="77777777" w:rsidR="00002C74" w:rsidRDefault="00000000">
            <w:r>
              <w:t>payment_time</w:t>
            </w:r>
          </w:p>
        </w:tc>
        <w:tc>
          <w:tcPr>
            <w:tcW w:w="1843" w:type="dxa"/>
          </w:tcPr>
          <w:p w14:paraId="3250826C" w14:textId="77777777" w:rsidR="00002C74" w:rsidRDefault="00000000">
            <w:r>
              <w:t>付款時間</w:t>
            </w:r>
          </w:p>
        </w:tc>
        <w:tc>
          <w:tcPr>
            <w:tcW w:w="1559" w:type="dxa"/>
          </w:tcPr>
          <w:p w14:paraId="55A824F4" w14:textId="77777777" w:rsidR="00002C74" w:rsidRDefault="00000000">
            <w:r>
              <w:t>是</w:t>
            </w:r>
          </w:p>
        </w:tc>
        <w:tc>
          <w:tcPr>
            <w:tcW w:w="3503" w:type="dxa"/>
          </w:tcPr>
          <w:p w14:paraId="2E9E7591" w14:textId="77777777" w:rsidR="00002C74" w:rsidRDefault="00000000">
            <w:r>
              <w:t>時間格式，預設為系統目前時間（</w:t>
            </w:r>
            <w:r>
              <w:t>CURRENT_TIMESTAMP</w:t>
            </w:r>
            <w:r>
              <w:t>）</w:t>
            </w:r>
          </w:p>
        </w:tc>
      </w:tr>
    </w:tbl>
    <w:p w14:paraId="47E5A05A" w14:textId="77777777" w:rsidR="003008DD" w:rsidRDefault="003008DD">
      <w:pPr>
        <w:pStyle w:val="1"/>
        <w:rPr>
          <w:rFonts w:eastAsia="新細明體"/>
          <w:lang w:eastAsia="zh-TW"/>
        </w:rPr>
      </w:pPr>
    </w:p>
    <w:p w14:paraId="75B07175" w14:textId="42C62E29" w:rsidR="00002C74" w:rsidRDefault="00000000">
      <w:pPr>
        <w:pStyle w:val="1"/>
      </w:pPr>
      <w:proofErr w:type="spellStart"/>
      <w:r>
        <w:t>資料表：</w:t>
      </w:r>
      <w:r>
        <w:t>Staff</w:t>
      </w:r>
      <w:proofErr w:type="spellEnd"/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1417"/>
        <w:gridCol w:w="3645"/>
      </w:tblGrid>
      <w:tr w:rsidR="00002C74" w14:paraId="257B70ED" w14:textId="77777777" w:rsidTr="000538DE">
        <w:tc>
          <w:tcPr>
            <w:tcW w:w="1951" w:type="dxa"/>
          </w:tcPr>
          <w:p w14:paraId="0CFD83E0" w14:textId="77777777" w:rsidR="00002C74" w:rsidRDefault="00000000">
            <w:proofErr w:type="spellStart"/>
            <w:r>
              <w:t>欄位名稱</w:t>
            </w:r>
            <w:proofErr w:type="spellEnd"/>
          </w:p>
        </w:tc>
        <w:tc>
          <w:tcPr>
            <w:tcW w:w="1843" w:type="dxa"/>
          </w:tcPr>
          <w:p w14:paraId="74B8F147" w14:textId="77777777" w:rsidR="00002C74" w:rsidRDefault="00000000">
            <w:r>
              <w:t>說明</w:t>
            </w:r>
          </w:p>
        </w:tc>
        <w:tc>
          <w:tcPr>
            <w:tcW w:w="1417" w:type="dxa"/>
          </w:tcPr>
          <w:p w14:paraId="760D26E1" w14:textId="77777777" w:rsidR="00002C74" w:rsidRDefault="00000000">
            <w:r>
              <w:t>是否可為空</w:t>
            </w:r>
          </w:p>
        </w:tc>
        <w:tc>
          <w:tcPr>
            <w:tcW w:w="3645" w:type="dxa"/>
          </w:tcPr>
          <w:p w14:paraId="719969C4" w14:textId="77777777" w:rsidR="00002C74" w:rsidRDefault="00000000">
            <w:r>
              <w:t xml:space="preserve">domain </w:t>
            </w:r>
            <w:r>
              <w:t>說明</w:t>
            </w:r>
          </w:p>
        </w:tc>
      </w:tr>
      <w:tr w:rsidR="00002C74" w14:paraId="2B66CCFB" w14:textId="77777777" w:rsidTr="000538DE">
        <w:tc>
          <w:tcPr>
            <w:tcW w:w="1951" w:type="dxa"/>
          </w:tcPr>
          <w:p w14:paraId="0BA7FD28" w14:textId="77777777" w:rsidR="00002C74" w:rsidRDefault="00000000">
            <w:r>
              <w:t>staff_id</w:t>
            </w:r>
          </w:p>
        </w:tc>
        <w:tc>
          <w:tcPr>
            <w:tcW w:w="1843" w:type="dxa"/>
          </w:tcPr>
          <w:p w14:paraId="46A79ED4" w14:textId="77777777" w:rsidR="00002C74" w:rsidRDefault="00000000">
            <w:r>
              <w:t>員工編號</w:t>
            </w:r>
          </w:p>
        </w:tc>
        <w:tc>
          <w:tcPr>
            <w:tcW w:w="1417" w:type="dxa"/>
          </w:tcPr>
          <w:p w14:paraId="278506CE" w14:textId="77777777" w:rsidR="00002C74" w:rsidRDefault="00000000">
            <w:r>
              <w:t>否</w:t>
            </w:r>
          </w:p>
        </w:tc>
        <w:tc>
          <w:tcPr>
            <w:tcW w:w="3645" w:type="dxa"/>
          </w:tcPr>
          <w:p w14:paraId="3562D3DE" w14:textId="77777777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流水號，默認從</w:t>
            </w:r>
            <w:r>
              <w:rPr>
                <w:lang w:eastAsia="zh-TW"/>
              </w:rPr>
              <w:t xml:space="preserve"> 1 </w:t>
            </w:r>
            <w:r>
              <w:rPr>
                <w:lang w:eastAsia="zh-TW"/>
              </w:rPr>
              <w:t>開始，範圍為</w:t>
            </w:r>
            <w:r>
              <w:rPr>
                <w:lang w:eastAsia="zh-TW"/>
              </w:rPr>
              <w:t xml:space="preserve"> '1' </w:t>
            </w:r>
            <w:r>
              <w:rPr>
                <w:lang w:eastAsia="zh-TW"/>
              </w:rPr>
              <w:t>到</w:t>
            </w:r>
            <w:r>
              <w:rPr>
                <w:lang w:eastAsia="zh-TW"/>
              </w:rPr>
              <w:t xml:space="preserve"> '4,294,967,295'</w:t>
            </w:r>
            <w:r>
              <w:rPr>
                <w:lang w:eastAsia="zh-TW"/>
              </w:rPr>
              <w:t>，每次創建新資料時自動</w:t>
            </w:r>
            <w:r>
              <w:rPr>
                <w:lang w:eastAsia="zh-TW"/>
              </w:rPr>
              <w:t xml:space="preserve"> +1 </w:t>
            </w:r>
            <w:r>
              <w:rPr>
                <w:lang w:eastAsia="zh-TW"/>
              </w:rPr>
              <w:t>遞增</w:t>
            </w:r>
          </w:p>
        </w:tc>
      </w:tr>
      <w:tr w:rsidR="00002C74" w14:paraId="4470B85F" w14:textId="77777777" w:rsidTr="000538DE">
        <w:tc>
          <w:tcPr>
            <w:tcW w:w="1951" w:type="dxa"/>
          </w:tcPr>
          <w:p w14:paraId="21D29127" w14:textId="77777777" w:rsidR="00002C74" w:rsidRDefault="00000000">
            <w:proofErr w:type="spellStart"/>
            <w:r>
              <w:t>user_id</w:t>
            </w:r>
            <w:proofErr w:type="spellEnd"/>
          </w:p>
        </w:tc>
        <w:tc>
          <w:tcPr>
            <w:tcW w:w="1843" w:type="dxa"/>
          </w:tcPr>
          <w:p w14:paraId="26174216" w14:textId="77777777" w:rsidR="00002C74" w:rsidRDefault="00000000">
            <w:r>
              <w:t>使用者編號</w:t>
            </w:r>
          </w:p>
        </w:tc>
        <w:tc>
          <w:tcPr>
            <w:tcW w:w="1417" w:type="dxa"/>
          </w:tcPr>
          <w:p w14:paraId="654F1351" w14:textId="77777777" w:rsidR="00002C74" w:rsidRDefault="00000000">
            <w:r>
              <w:t>否</w:t>
            </w:r>
          </w:p>
        </w:tc>
        <w:tc>
          <w:tcPr>
            <w:tcW w:w="3645" w:type="dxa"/>
          </w:tcPr>
          <w:p w14:paraId="25A4F5A6" w14:textId="77777777" w:rsidR="00002C74" w:rsidRDefault="00000000">
            <w:r>
              <w:t>參照</w:t>
            </w:r>
            <w:r>
              <w:t xml:space="preserve"> Users(user_id)</w:t>
            </w:r>
          </w:p>
        </w:tc>
      </w:tr>
      <w:tr w:rsidR="00002C74" w14:paraId="2486B6B9" w14:textId="77777777" w:rsidTr="000538DE">
        <w:tc>
          <w:tcPr>
            <w:tcW w:w="1951" w:type="dxa"/>
          </w:tcPr>
          <w:p w14:paraId="335DF0E6" w14:textId="77777777" w:rsidR="00002C74" w:rsidRDefault="00000000">
            <w:r>
              <w:t>position</w:t>
            </w:r>
          </w:p>
        </w:tc>
        <w:tc>
          <w:tcPr>
            <w:tcW w:w="1843" w:type="dxa"/>
          </w:tcPr>
          <w:p w14:paraId="35EF7FF9" w14:textId="77777777" w:rsidR="00002C74" w:rsidRDefault="00000000">
            <w:r>
              <w:t>職位</w:t>
            </w:r>
          </w:p>
        </w:tc>
        <w:tc>
          <w:tcPr>
            <w:tcW w:w="1417" w:type="dxa"/>
          </w:tcPr>
          <w:p w14:paraId="400D33D2" w14:textId="77777777" w:rsidR="00002C74" w:rsidRDefault="00000000">
            <w:r>
              <w:t>否</w:t>
            </w:r>
          </w:p>
        </w:tc>
        <w:tc>
          <w:tcPr>
            <w:tcW w:w="3645" w:type="dxa"/>
          </w:tcPr>
          <w:p w14:paraId="5589DA40" w14:textId="79DBCE89" w:rsidR="00002C74" w:rsidRDefault="00000000">
            <w:proofErr w:type="spellStart"/>
            <w:r>
              <w:t>列舉型別，限定為：</w:t>
            </w:r>
            <w:r>
              <w:t>Waiter</w:t>
            </w:r>
            <w:r>
              <w:t>、</w:t>
            </w:r>
            <w:r>
              <w:t>Chef</w:t>
            </w:r>
            <w:r>
              <w:t>、</w:t>
            </w:r>
            <w:r>
              <w:t>Manager</w:t>
            </w:r>
            <w:r>
              <w:t>，不可填入其他未定義的值</w:t>
            </w:r>
            <w:proofErr w:type="spellEnd"/>
          </w:p>
        </w:tc>
      </w:tr>
      <w:tr w:rsidR="00002C74" w14:paraId="57104EC9" w14:textId="77777777" w:rsidTr="000538DE">
        <w:tc>
          <w:tcPr>
            <w:tcW w:w="1951" w:type="dxa"/>
          </w:tcPr>
          <w:p w14:paraId="5F1C9924" w14:textId="77777777" w:rsidR="00002C74" w:rsidRDefault="00000000">
            <w:r>
              <w:t>salary</w:t>
            </w:r>
          </w:p>
        </w:tc>
        <w:tc>
          <w:tcPr>
            <w:tcW w:w="1843" w:type="dxa"/>
          </w:tcPr>
          <w:p w14:paraId="672BF449" w14:textId="77777777" w:rsidR="00002C74" w:rsidRDefault="00000000">
            <w:r>
              <w:t>薪資</w:t>
            </w:r>
          </w:p>
        </w:tc>
        <w:tc>
          <w:tcPr>
            <w:tcW w:w="1417" w:type="dxa"/>
          </w:tcPr>
          <w:p w14:paraId="1C47782D" w14:textId="77777777" w:rsidR="00002C74" w:rsidRDefault="00000000">
            <w:r>
              <w:t>否</w:t>
            </w:r>
          </w:p>
        </w:tc>
        <w:tc>
          <w:tcPr>
            <w:tcW w:w="3645" w:type="dxa"/>
          </w:tcPr>
          <w:p w14:paraId="7CDA2026" w14:textId="0D78E27B" w:rsidR="00002C74" w:rsidRDefault="00A5613F">
            <w:r>
              <w:rPr>
                <w:lang w:eastAsia="zh-TW"/>
              </w:rPr>
              <w:t>整數型別，必須大於</w:t>
            </w:r>
            <w:r>
              <w:rPr>
                <w:lang w:eastAsia="zh-TW"/>
              </w:rPr>
              <w:t xml:space="preserve"> 0</w:t>
            </w:r>
          </w:p>
        </w:tc>
      </w:tr>
      <w:tr w:rsidR="00002C74" w14:paraId="09E2FBD4" w14:textId="77777777" w:rsidTr="000538DE">
        <w:tc>
          <w:tcPr>
            <w:tcW w:w="1951" w:type="dxa"/>
          </w:tcPr>
          <w:p w14:paraId="27AB4DF6" w14:textId="77777777" w:rsidR="00002C74" w:rsidRDefault="00000000">
            <w:r>
              <w:t>hire_date</w:t>
            </w:r>
          </w:p>
        </w:tc>
        <w:tc>
          <w:tcPr>
            <w:tcW w:w="1843" w:type="dxa"/>
          </w:tcPr>
          <w:p w14:paraId="71DAA125" w14:textId="77777777" w:rsidR="00002C74" w:rsidRDefault="00000000">
            <w:r>
              <w:t>聘用日期</w:t>
            </w:r>
          </w:p>
        </w:tc>
        <w:tc>
          <w:tcPr>
            <w:tcW w:w="1417" w:type="dxa"/>
          </w:tcPr>
          <w:p w14:paraId="6B64ECEB" w14:textId="77777777" w:rsidR="00002C74" w:rsidRDefault="00000000">
            <w:r>
              <w:t>是</w:t>
            </w:r>
          </w:p>
        </w:tc>
        <w:tc>
          <w:tcPr>
            <w:tcW w:w="3645" w:type="dxa"/>
          </w:tcPr>
          <w:p w14:paraId="19E1E38B" w14:textId="77777777" w:rsidR="00002C74" w:rsidRDefault="00000000">
            <w:r>
              <w:t>時間格式，預設為系統目前時間（</w:t>
            </w:r>
            <w:r>
              <w:t>CURRENT_TIMESTAMP</w:t>
            </w:r>
            <w:r>
              <w:t>）</w:t>
            </w:r>
          </w:p>
        </w:tc>
      </w:tr>
    </w:tbl>
    <w:p w14:paraId="63E3AD8F" w14:textId="77777777" w:rsidR="00002C74" w:rsidRDefault="00000000">
      <w:pPr>
        <w:pStyle w:val="1"/>
      </w:pPr>
      <w:proofErr w:type="spellStart"/>
      <w:r>
        <w:t>資料表：</w:t>
      </w:r>
      <w:r>
        <w:t>Attendance</w:t>
      </w:r>
      <w:proofErr w:type="spellEnd"/>
    </w:p>
    <w:tbl>
      <w:tblPr>
        <w:tblStyle w:val="aff2"/>
        <w:tblW w:w="8897" w:type="dxa"/>
        <w:tblLook w:val="04A0" w:firstRow="1" w:lastRow="0" w:firstColumn="1" w:lastColumn="0" w:noHBand="0" w:noVBand="1"/>
      </w:tblPr>
      <w:tblGrid>
        <w:gridCol w:w="2160"/>
        <w:gridCol w:w="1634"/>
        <w:gridCol w:w="1417"/>
        <w:gridCol w:w="3686"/>
      </w:tblGrid>
      <w:tr w:rsidR="00002C74" w14:paraId="441DB813" w14:textId="77777777" w:rsidTr="000538DE">
        <w:tc>
          <w:tcPr>
            <w:tcW w:w="2160" w:type="dxa"/>
          </w:tcPr>
          <w:p w14:paraId="308633F9" w14:textId="77777777" w:rsidR="00002C74" w:rsidRDefault="00000000">
            <w:proofErr w:type="spellStart"/>
            <w:r>
              <w:t>欄位名稱</w:t>
            </w:r>
            <w:proofErr w:type="spellEnd"/>
          </w:p>
        </w:tc>
        <w:tc>
          <w:tcPr>
            <w:tcW w:w="1634" w:type="dxa"/>
          </w:tcPr>
          <w:p w14:paraId="278495F3" w14:textId="77777777" w:rsidR="00002C74" w:rsidRDefault="00000000">
            <w:r>
              <w:t>說明</w:t>
            </w:r>
          </w:p>
        </w:tc>
        <w:tc>
          <w:tcPr>
            <w:tcW w:w="1417" w:type="dxa"/>
          </w:tcPr>
          <w:p w14:paraId="2479517D" w14:textId="77777777" w:rsidR="00002C74" w:rsidRDefault="00000000">
            <w:r>
              <w:t>是否可為空</w:t>
            </w:r>
          </w:p>
        </w:tc>
        <w:tc>
          <w:tcPr>
            <w:tcW w:w="3686" w:type="dxa"/>
          </w:tcPr>
          <w:p w14:paraId="5D37E374" w14:textId="77777777" w:rsidR="00002C74" w:rsidRDefault="00000000">
            <w:r>
              <w:t xml:space="preserve">domain </w:t>
            </w:r>
            <w:r>
              <w:t>說明</w:t>
            </w:r>
          </w:p>
        </w:tc>
      </w:tr>
      <w:tr w:rsidR="00002C74" w14:paraId="590EC103" w14:textId="77777777" w:rsidTr="000538DE">
        <w:tc>
          <w:tcPr>
            <w:tcW w:w="2160" w:type="dxa"/>
          </w:tcPr>
          <w:p w14:paraId="432B9010" w14:textId="77777777" w:rsidR="00002C74" w:rsidRDefault="00000000">
            <w:r>
              <w:t>attendance_id</w:t>
            </w:r>
          </w:p>
        </w:tc>
        <w:tc>
          <w:tcPr>
            <w:tcW w:w="1634" w:type="dxa"/>
          </w:tcPr>
          <w:p w14:paraId="79428383" w14:textId="77777777" w:rsidR="00002C74" w:rsidRDefault="00000000">
            <w:r>
              <w:t>出勤紀錄編號</w:t>
            </w:r>
          </w:p>
        </w:tc>
        <w:tc>
          <w:tcPr>
            <w:tcW w:w="1417" w:type="dxa"/>
          </w:tcPr>
          <w:p w14:paraId="07BC204B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572F9FB5" w14:textId="77777777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流水號，默認從</w:t>
            </w:r>
            <w:r>
              <w:rPr>
                <w:lang w:eastAsia="zh-TW"/>
              </w:rPr>
              <w:t xml:space="preserve"> 1 </w:t>
            </w:r>
            <w:r>
              <w:rPr>
                <w:lang w:eastAsia="zh-TW"/>
              </w:rPr>
              <w:t>開始，範圍為</w:t>
            </w:r>
            <w:r>
              <w:rPr>
                <w:lang w:eastAsia="zh-TW"/>
              </w:rPr>
              <w:t xml:space="preserve"> '1' </w:t>
            </w:r>
            <w:r>
              <w:rPr>
                <w:lang w:eastAsia="zh-TW"/>
              </w:rPr>
              <w:t>到</w:t>
            </w:r>
            <w:r>
              <w:rPr>
                <w:lang w:eastAsia="zh-TW"/>
              </w:rPr>
              <w:t xml:space="preserve"> '4,294,967,295'</w:t>
            </w:r>
            <w:r>
              <w:rPr>
                <w:lang w:eastAsia="zh-TW"/>
              </w:rPr>
              <w:t>，每次創建新資料時自動</w:t>
            </w:r>
            <w:r>
              <w:rPr>
                <w:lang w:eastAsia="zh-TW"/>
              </w:rPr>
              <w:t xml:space="preserve"> +1 </w:t>
            </w:r>
            <w:r>
              <w:rPr>
                <w:lang w:eastAsia="zh-TW"/>
              </w:rPr>
              <w:t>遞增</w:t>
            </w:r>
          </w:p>
        </w:tc>
      </w:tr>
      <w:tr w:rsidR="00002C74" w14:paraId="19619935" w14:textId="77777777" w:rsidTr="000538DE">
        <w:tc>
          <w:tcPr>
            <w:tcW w:w="2160" w:type="dxa"/>
          </w:tcPr>
          <w:p w14:paraId="260F7D43" w14:textId="77777777" w:rsidR="00002C74" w:rsidRDefault="00000000">
            <w:proofErr w:type="spellStart"/>
            <w:r>
              <w:t>staff_id</w:t>
            </w:r>
            <w:proofErr w:type="spellEnd"/>
          </w:p>
        </w:tc>
        <w:tc>
          <w:tcPr>
            <w:tcW w:w="1634" w:type="dxa"/>
          </w:tcPr>
          <w:p w14:paraId="3B453FC4" w14:textId="77777777" w:rsidR="00002C74" w:rsidRDefault="00000000">
            <w:r>
              <w:t>員工編號</w:t>
            </w:r>
          </w:p>
        </w:tc>
        <w:tc>
          <w:tcPr>
            <w:tcW w:w="1417" w:type="dxa"/>
          </w:tcPr>
          <w:p w14:paraId="6AAC2688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694F118F" w14:textId="77777777" w:rsidR="00002C74" w:rsidRDefault="00000000">
            <w:r>
              <w:t>參照</w:t>
            </w:r>
            <w:r>
              <w:t xml:space="preserve"> Staff(staff_id)</w:t>
            </w:r>
          </w:p>
        </w:tc>
      </w:tr>
      <w:tr w:rsidR="00002C74" w14:paraId="0BC8709F" w14:textId="77777777" w:rsidTr="000538DE">
        <w:tc>
          <w:tcPr>
            <w:tcW w:w="2160" w:type="dxa"/>
          </w:tcPr>
          <w:p w14:paraId="503F3C34" w14:textId="77777777" w:rsidR="00002C74" w:rsidRDefault="00000000">
            <w:r>
              <w:t>check_in_time</w:t>
            </w:r>
          </w:p>
        </w:tc>
        <w:tc>
          <w:tcPr>
            <w:tcW w:w="1634" w:type="dxa"/>
          </w:tcPr>
          <w:p w14:paraId="24F56857" w14:textId="77777777" w:rsidR="00002C74" w:rsidRDefault="00000000">
            <w:r>
              <w:t>上班時間</w:t>
            </w:r>
          </w:p>
        </w:tc>
        <w:tc>
          <w:tcPr>
            <w:tcW w:w="1417" w:type="dxa"/>
          </w:tcPr>
          <w:p w14:paraId="75B09616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127ACAF2" w14:textId="77777777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標準時間格式，需符合</w:t>
            </w:r>
            <w:r>
              <w:rPr>
                <w:lang w:eastAsia="zh-TW"/>
              </w:rPr>
              <w:t xml:space="preserve"> YYYY-MM-DD HH:MM:SS </w:t>
            </w:r>
            <w:r>
              <w:rPr>
                <w:lang w:eastAsia="zh-TW"/>
              </w:rPr>
              <w:t>格式</w:t>
            </w:r>
          </w:p>
        </w:tc>
      </w:tr>
      <w:tr w:rsidR="00002C74" w14:paraId="39492BA8" w14:textId="77777777" w:rsidTr="000538DE">
        <w:tc>
          <w:tcPr>
            <w:tcW w:w="2160" w:type="dxa"/>
          </w:tcPr>
          <w:p w14:paraId="23953AE9" w14:textId="77777777" w:rsidR="00002C74" w:rsidRDefault="00000000">
            <w:proofErr w:type="spellStart"/>
            <w:r>
              <w:t>check_out_time</w:t>
            </w:r>
            <w:proofErr w:type="spellEnd"/>
          </w:p>
        </w:tc>
        <w:tc>
          <w:tcPr>
            <w:tcW w:w="1634" w:type="dxa"/>
          </w:tcPr>
          <w:p w14:paraId="2F01CA7F" w14:textId="77777777" w:rsidR="00002C74" w:rsidRDefault="00000000">
            <w:r>
              <w:t>下班時間</w:t>
            </w:r>
          </w:p>
        </w:tc>
        <w:tc>
          <w:tcPr>
            <w:tcW w:w="1417" w:type="dxa"/>
          </w:tcPr>
          <w:p w14:paraId="72C23968" w14:textId="0832A149" w:rsidR="00002C74" w:rsidRPr="00A5613F" w:rsidRDefault="00A5613F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否</w:t>
            </w:r>
          </w:p>
        </w:tc>
        <w:tc>
          <w:tcPr>
            <w:tcW w:w="3686" w:type="dxa"/>
          </w:tcPr>
          <w:p w14:paraId="202151BB" w14:textId="4C986AFB" w:rsidR="00002C74" w:rsidRDefault="00A5613F">
            <w:pPr>
              <w:rPr>
                <w:lang w:eastAsia="zh-TW"/>
              </w:rPr>
            </w:pPr>
            <w:r>
              <w:rPr>
                <w:lang w:eastAsia="zh-TW"/>
              </w:rPr>
              <w:t>標準時間格式，需符合</w:t>
            </w:r>
            <w:r>
              <w:rPr>
                <w:lang w:eastAsia="zh-TW"/>
              </w:rPr>
              <w:t xml:space="preserve"> YYYY-MM-DD HH:MM:SS </w:t>
            </w:r>
            <w:r>
              <w:rPr>
                <w:lang w:eastAsia="zh-TW"/>
              </w:rPr>
              <w:t>格式</w:t>
            </w:r>
          </w:p>
        </w:tc>
      </w:tr>
    </w:tbl>
    <w:p w14:paraId="471C92C3" w14:textId="4AC660E7" w:rsidR="00002C74" w:rsidRPr="00EB24E5" w:rsidRDefault="00000000">
      <w:pPr>
        <w:pStyle w:val="1"/>
        <w:rPr>
          <w:rFonts w:eastAsia="新細明體" w:hint="eastAsia"/>
          <w:lang w:eastAsia="zh-TW"/>
        </w:rPr>
      </w:pPr>
      <w:proofErr w:type="spellStart"/>
      <w:r>
        <w:t>資料表：</w:t>
      </w:r>
      <w:r>
        <w:t>Inventory</w:t>
      </w:r>
      <w:proofErr w:type="spellEnd"/>
    </w:p>
    <w:tbl>
      <w:tblPr>
        <w:tblStyle w:val="aff2"/>
        <w:tblW w:w="8897" w:type="dxa"/>
        <w:tblLook w:val="04A0" w:firstRow="1" w:lastRow="0" w:firstColumn="1" w:lastColumn="0" w:noHBand="0" w:noVBand="1"/>
      </w:tblPr>
      <w:tblGrid>
        <w:gridCol w:w="2160"/>
        <w:gridCol w:w="1634"/>
        <w:gridCol w:w="1417"/>
        <w:gridCol w:w="3686"/>
      </w:tblGrid>
      <w:tr w:rsidR="00002C74" w14:paraId="7B66A34F" w14:textId="77777777" w:rsidTr="000538DE">
        <w:tc>
          <w:tcPr>
            <w:tcW w:w="2160" w:type="dxa"/>
          </w:tcPr>
          <w:p w14:paraId="2E372EAA" w14:textId="77777777" w:rsidR="00002C74" w:rsidRDefault="00000000">
            <w:proofErr w:type="spellStart"/>
            <w:r>
              <w:t>欄位名稱</w:t>
            </w:r>
            <w:proofErr w:type="spellEnd"/>
          </w:p>
        </w:tc>
        <w:tc>
          <w:tcPr>
            <w:tcW w:w="1634" w:type="dxa"/>
          </w:tcPr>
          <w:p w14:paraId="1605F1D9" w14:textId="77777777" w:rsidR="00002C74" w:rsidRDefault="00000000">
            <w:r>
              <w:t>說明</w:t>
            </w:r>
          </w:p>
        </w:tc>
        <w:tc>
          <w:tcPr>
            <w:tcW w:w="1417" w:type="dxa"/>
          </w:tcPr>
          <w:p w14:paraId="7D1BCD3F" w14:textId="77777777" w:rsidR="00002C74" w:rsidRDefault="00000000">
            <w:r>
              <w:t>是否可為空</w:t>
            </w:r>
          </w:p>
        </w:tc>
        <w:tc>
          <w:tcPr>
            <w:tcW w:w="3686" w:type="dxa"/>
          </w:tcPr>
          <w:p w14:paraId="2E9DEBAA" w14:textId="77777777" w:rsidR="00002C74" w:rsidRDefault="00000000">
            <w:r>
              <w:t xml:space="preserve">domain </w:t>
            </w:r>
            <w:r>
              <w:t>說明</w:t>
            </w:r>
          </w:p>
        </w:tc>
      </w:tr>
      <w:tr w:rsidR="00002C74" w14:paraId="18B0F825" w14:textId="77777777" w:rsidTr="000538DE">
        <w:tc>
          <w:tcPr>
            <w:tcW w:w="2160" w:type="dxa"/>
          </w:tcPr>
          <w:p w14:paraId="2B9403A3" w14:textId="77777777" w:rsidR="00002C74" w:rsidRDefault="00000000">
            <w:r>
              <w:t>inventory_id</w:t>
            </w:r>
          </w:p>
        </w:tc>
        <w:tc>
          <w:tcPr>
            <w:tcW w:w="1634" w:type="dxa"/>
          </w:tcPr>
          <w:p w14:paraId="685C5A75" w14:textId="77777777" w:rsidR="00002C74" w:rsidRDefault="00000000">
            <w:r>
              <w:t>庫存編號</w:t>
            </w:r>
          </w:p>
        </w:tc>
        <w:tc>
          <w:tcPr>
            <w:tcW w:w="1417" w:type="dxa"/>
          </w:tcPr>
          <w:p w14:paraId="3A0716F7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3D08E11D" w14:textId="77777777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流水號，默認從</w:t>
            </w:r>
            <w:r>
              <w:rPr>
                <w:lang w:eastAsia="zh-TW"/>
              </w:rPr>
              <w:t xml:space="preserve"> 1 </w:t>
            </w:r>
            <w:r>
              <w:rPr>
                <w:lang w:eastAsia="zh-TW"/>
              </w:rPr>
              <w:t>開始，範圍為</w:t>
            </w:r>
            <w:r>
              <w:rPr>
                <w:lang w:eastAsia="zh-TW"/>
              </w:rPr>
              <w:t xml:space="preserve"> '1' </w:t>
            </w:r>
            <w:r>
              <w:rPr>
                <w:lang w:eastAsia="zh-TW"/>
              </w:rPr>
              <w:t>到</w:t>
            </w:r>
            <w:r>
              <w:rPr>
                <w:lang w:eastAsia="zh-TW"/>
              </w:rPr>
              <w:t xml:space="preserve"> '4,294,967,295'</w:t>
            </w:r>
            <w:r>
              <w:rPr>
                <w:lang w:eastAsia="zh-TW"/>
              </w:rPr>
              <w:t>，每次創建新資料時自動</w:t>
            </w:r>
            <w:r>
              <w:rPr>
                <w:lang w:eastAsia="zh-TW"/>
              </w:rPr>
              <w:t xml:space="preserve"> +1 </w:t>
            </w:r>
            <w:r>
              <w:rPr>
                <w:lang w:eastAsia="zh-TW"/>
              </w:rPr>
              <w:t>遞增</w:t>
            </w:r>
          </w:p>
        </w:tc>
      </w:tr>
      <w:tr w:rsidR="00002C74" w14:paraId="52F0A4EF" w14:textId="77777777" w:rsidTr="000538DE">
        <w:tc>
          <w:tcPr>
            <w:tcW w:w="2160" w:type="dxa"/>
          </w:tcPr>
          <w:p w14:paraId="582C586A" w14:textId="77777777" w:rsidR="00002C74" w:rsidRDefault="00000000">
            <w:proofErr w:type="spellStart"/>
            <w:r>
              <w:t>item_name</w:t>
            </w:r>
            <w:proofErr w:type="spellEnd"/>
          </w:p>
        </w:tc>
        <w:tc>
          <w:tcPr>
            <w:tcW w:w="1634" w:type="dxa"/>
          </w:tcPr>
          <w:p w14:paraId="3848C475" w14:textId="77777777" w:rsidR="00002C74" w:rsidRDefault="00000000">
            <w:r>
              <w:t>品項名稱</w:t>
            </w:r>
          </w:p>
        </w:tc>
        <w:tc>
          <w:tcPr>
            <w:tcW w:w="1417" w:type="dxa"/>
          </w:tcPr>
          <w:p w14:paraId="5AA59033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1C99CA3F" w14:textId="318C5F13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最多</w:t>
            </w:r>
            <w:r>
              <w:rPr>
                <w:lang w:eastAsia="zh-TW"/>
              </w:rPr>
              <w:t xml:space="preserve"> 100 </w:t>
            </w:r>
            <w:r>
              <w:rPr>
                <w:lang w:eastAsia="zh-TW"/>
              </w:rPr>
              <w:t>字元，超過長度將無法儲存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支援</w:t>
            </w:r>
            <w:r>
              <w:rPr>
                <w:lang w:eastAsia="zh-TW"/>
              </w:rPr>
              <w:t xml:space="preserve"> UTF-8 </w:t>
            </w:r>
            <w:r>
              <w:rPr>
                <w:lang w:eastAsia="zh-TW"/>
              </w:rPr>
              <w:t>編碼，允許輸入繁體中文。建議使用常用中文字（不含注音、罕用字）。</w:t>
            </w:r>
            <w:r w:rsidR="00A5613F">
              <w:rPr>
                <w:rFonts w:ascii="新細明體" w:eastAsia="新細明體" w:hAnsi="新細明體" w:hint="eastAsia"/>
                <w:lang w:eastAsia="zh-TW"/>
              </w:rPr>
              <w:t>不能使用</w:t>
            </w:r>
            <w:r w:rsidR="00A5613F">
              <w:rPr>
                <w:lang w:eastAsia="zh-TW"/>
              </w:rPr>
              <w:t>特殊符號。</w:t>
            </w:r>
          </w:p>
        </w:tc>
      </w:tr>
      <w:tr w:rsidR="00002C74" w14:paraId="0A2BB0D3" w14:textId="77777777" w:rsidTr="000538DE">
        <w:tc>
          <w:tcPr>
            <w:tcW w:w="2160" w:type="dxa"/>
          </w:tcPr>
          <w:p w14:paraId="74F43AB0" w14:textId="77777777" w:rsidR="00002C74" w:rsidRDefault="00000000">
            <w:proofErr w:type="spellStart"/>
            <w:r>
              <w:t>stock_quantity</w:t>
            </w:r>
            <w:proofErr w:type="spellEnd"/>
          </w:p>
        </w:tc>
        <w:tc>
          <w:tcPr>
            <w:tcW w:w="1634" w:type="dxa"/>
          </w:tcPr>
          <w:p w14:paraId="587C7848" w14:textId="77777777" w:rsidR="00002C74" w:rsidRDefault="00000000">
            <w:r>
              <w:t>庫存數量</w:t>
            </w:r>
          </w:p>
        </w:tc>
        <w:tc>
          <w:tcPr>
            <w:tcW w:w="1417" w:type="dxa"/>
          </w:tcPr>
          <w:p w14:paraId="3A1F5639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5F3B8A0B" w14:textId="77777777" w:rsidR="00002C74" w:rsidRDefault="00000000">
            <w:r>
              <w:t>不得為負</w:t>
            </w:r>
          </w:p>
        </w:tc>
      </w:tr>
      <w:tr w:rsidR="00002C74" w14:paraId="37F23569" w14:textId="77777777" w:rsidTr="000538DE">
        <w:tc>
          <w:tcPr>
            <w:tcW w:w="2160" w:type="dxa"/>
          </w:tcPr>
          <w:p w14:paraId="492B468C" w14:textId="77777777" w:rsidR="00002C74" w:rsidRDefault="00000000">
            <w:r>
              <w:t>supplier_id</w:t>
            </w:r>
          </w:p>
        </w:tc>
        <w:tc>
          <w:tcPr>
            <w:tcW w:w="1634" w:type="dxa"/>
          </w:tcPr>
          <w:p w14:paraId="1C3E5608" w14:textId="77777777" w:rsidR="00002C74" w:rsidRDefault="00000000">
            <w:r>
              <w:t>供應商編號</w:t>
            </w:r>
          </w:p>
        </w:tc>
        <w:tc>
          <w:tcPr>
            <w:tcW w:w="1417" w:type="dxa"/>
          </w:tcPr>
          <w:p w14:paraId="1E773D56" w14:textId="77777777" w:rsidR="00002C74" w:rsidRDefault="00000000">
            <w:r>
              <w:t>否</w:t>
            </w:r>
          </w:p>
        </w:tc>
        <w:tc>
          <w:tcPr>
            <w:tcW w:w="3686" w:type="dxa"/>
          </w:tcPr>
          <w:p w14:paraId="5F78CA35" w14:textId="77777777" w:rsidR="00002C74" w:rsidRDefault="00000000">
            <w:r>
              <w:t>參照</w:t>
            </w:r>
            <w:r>
              <w:t xml:space="preserve"> Suppliers(supplier_id)</w:t>
            </w:r>
          </w:p>
        </w:tc>
      </w:tr>
    </w:tbl>
    <w:p w14:paraId="40DAAAA0" w14:textId="77777777" w:rsidR="00002C74" w:rsidRDefault="00000000">
      <w:pPr>
        <w:pStyle w:val="1"/>
      </w:pPr>
      <w:proofErr w:type="spellStart"/>
      <w:r>
        <w:lastRenderedPageBreak/>
        <w:t>資料表：</w:t>
      </w:r>
      <w:r>
        <w:t>Suppliers</w:t>
      </w:r>
      <w:proofErr w:type="spellEnd"/>
    </w:p>
    <w:tbl>
      <w:tblPr>
        <w:tblStyle w:val="aff2"/>
        <w:tblW w:w="8897" w:type="dxa"/>
        <w:tblLook w:val="04A0" w:firstRow="1" w:lastRow="0" w:firstColumn="1" w:lastColumn="0" w:noHBand="0" w:noVBand="1"/>
      </w:tblPr>
      <w:tblGrid>
        <w:gridCol w:w="1951"/>
        <w:gridCol w:w="1843"/>
        <w:gridCol w:w="1559"/>
        <w:gridCol w:w="3544"/>
      </w:tblGrid>
      <w:tr w:rsidR="00002C74" w14:paraId="65D44EF5" w14:textId="77777777" w:rsidTr="000538DE">
        <w:tc>
          <w:tcPr>
            <w:tcW w:w="1951" w:type="dxa"/>
          </w:tcPr>
          <w:p w14:paraId="1FD0930B" w14:textId="77777777" w:rsidR="00002C74" w:rsidRDefault="00000000">
            <w:proofErr w:type="spellStart"/>
            <w:r>
              <w:t>欄位名稱</w:t>
            </w:r>
            <w:proofErr w:type="spellEnd"/>
          </w:p>
        </w:tc>
        <w:tc>
          <w:tcPr>
            <w:tcW w:w="1843" w:type="dxa"/>
          </w:tcPr>
          <w:p w14:paraId="1FA5DB73" w14:textId="77777777" w:rsidR="00002C74" w:rsidRDefault="00000000">
            <w:proofErr w:type="spellStart"/>
            <w:r>
              <w:t>說明</w:t>
            </w:r>
            <w:proofErr w:type="spellEnd"/>
          </w:p>
        </w:tc>
        <w:tc>
          <w:tcPr>
            <w:tcW w:w="1559" w:type="dxa"/>
          </w:tcPr>
          <w:p w14:paraId="38E08513" w14:textId="77777777" w:rsidR="00002C74" w:rsidRDefault="00000000">
            <w:proofErr w:type="spellStart"/>
            <w:r>
              <w:t>是否可為空</w:t>
            </w:r>
            <w:proofErr w:type="spellEnd"/>
          </w:p>
        </w:tc>
        <w:tc>
          <w:tcPr>
            <w:tcW w:w="3544" w:type="dxa"/>
          </w:tcPr>
          <w:p w14:paraId="185DE985" w14:textId="77777777" w:rsidR="00002C74" w:rsidRDefault="00000000">
            <w:r>
              <w:t xml:space="preserve">domain </w:t>
            </w:r>
            <w:proofErr w:type="spellStart"/>
            <w:r>
              <w:t>說明</w:t>
            </w:r>
            <w:proofErr w:type="spellEnd"/>
          </w:p>
        </w:tc>
      </w:tr>
      <w:tr w:rsidR="00002C74" w14:paraId="03630FBF" w14:textId="77777777" w:rsidTr="000538DE">
        <w:tc>
          <w:tcPr>
            <w:tcW w:w="1951" w:type="dxa"/>
          </w:tcPr>
          <w:p w14:paraId="1CE5FD53" w14:textId="77777777" w:rsidR="00002C74" w:rsidRDefault="00000000">
            <w:proofErr w:type="spellStart"/>
            <w:r>
              <w:t>supplier_id</w:t>
            </w:r>
            <w:proofErr w:type="spellEnd"/>
          </w:p>
        </w:tc>
        <w:tc>
          <w:tcPr>
            <w:tcW w:w="1843" w:type="dxa"/>
          </w:tcPr>
          <w:p w14:paraId="3E341758" w14:textId="77777777" w:rsidR="00002C74" w:rsidRDefault="00000000">
            <w:proofErr w:type="spellStart"/>
            <w:r>
              <w:t>供應商編號</w:t>
            </w:r>
            <w:proofErr w:type="spellEnd"/>
          </w:p>
        </w:tc>
        <w:tc>
          <w:tcPr>
            <w:tcW w:w="1559" w:type="dxa"/>
          </w:tcPr>
          <w:p w14:paraId="6F705BAA" w14:textId="77777777" w:rsidR="00002C74" w:rsidRDefault="00000000">
            <w:r>
              <w:t>否</w:t>
            </w:r>
          </w:p>
        </w:tc>
        <w:tc>
          <w:tcPr>
            <w:tcW w:w="3544" w:type="dxa"/>
          </w:tcPr>
          <w:p w14:paraId="44797AA6" w14:textId="77777777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流水號，默認從</w:t>
            </w:r>
            <w:r>
              <w:rPr>
                <w:lang w:eastAsia="zh-TW"/>
              </w:rPr>
              <w:t xml:space="preserve"> 1 </w:t>
            </w:r>
            <w:r>
              <w:rPr>
                <w:lang w:eastAsia="zh-TW"/>
              </w:rPr>
              <w:t>開始，範圍為</w:t>
            </w:r>
            <w:r>
              <w:rPr>
                <w:lang w:eastAsia="zh-TW"/>
              </w:rPr>
              <w:t xml:space="preserve"> '1' </w:t>
            </w:r>
            <w:r>
              <w:rPr>
                <w:lang w:eastAsia="zh-TW"/>
              </w:rPr>
              <w:t>到</w:t>
            </w:r>
            <w:r>
              <w:rPr>
                <w:lang w:eastAsia="zh-TW"/>
              </w:rPr>
              <w:t xml:space="preserve"> '4,294,967,295'</w:t>
            </w:r>
            <w:r>
              <w:rPr>
                <w:lang w:eastAsia="zh-TW"/>
              </w:rPr>
              <w:t>，每次創建新資料時自動</w:t>
            </w:r>
            <w:r>
              <w:rPr>
                <w:lang w:eastAsia="zh-TW"/>
              </w:rPr>
              <w:t xml:space="preserve"> +1 </w:t>
            </w:r>
            <w:r>
              <w:rPr>
                <w:lang w:eastAsia="zh-TW"/>
              </w:rPr>
              <w:t>遞增</w:t>
            </w:r>
          </w:p>
        </w:tc>
      </w:tr>
      <w:tr w:rsidR="00002C74" w14:paraId="764BEAC4" w14:textId="77777777" w:rsidTr="000538DE">
        <w:tc>
          <w:tcPr>
            <w:tcW w:w="1951" w:type="dxa"/>
          </w:tcPr>
          <w:p w14:paraId="0A5FB2E9" w14:textId="77777777" w:rsidR="00002C74" w:rsidRDefault="00000000">
            <w:proofErr w:type="spellStart"/>
            <w:r>
              <w:t>supplier_name</w:t>
            </w:r>
            <w:proofErr w:type="spellEnd"/>
          </w:p>
        </w:tc>
        <w:tc>
          <w:tcPr>
            <w:tcW w:w="1843" w:type="dxa"/>
          </w:tcPr>
          <w:p w14:paraId="145F41AE" w14:textId="77777777" w:rsidR="00002C74" w:rsidRDefault="00000000">
            <w:proofErr w:type="spellStart"/>
            <w:r>
              <w:t>供應商名稱</w:t>
            </w:r>
            <w:proofErr w:type="spellEnd"/>
          </w:p>
        </w:tc>
        <w:tc>
          <w:tcPr>
            <w:tcW w:w="1559" w:type="dxa"/>
          </w:tcPr>
          <w:p w14:paraId="25676A0F" w14:textId="77777777" w:rsidR="00002C74" w:rsidRDefault="00000000">
            <w:r>
              <w:t>否</w:t>
            </w:r>
          </w:p>
        </w:tc>
        <w:tc>
          <w:tcPr>
            <w:tcW w:w="3544" w:type="dxa"/>
          </w:tcPr>
          <w:p w14:paraId="0B5C7D9F" w14:textId="1CBB0DC9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最多</w:t>
            </w:r>
            <w:r>
              <w:rPr>
                <w:lang w:eastAsia="zh-TW"/>
              </w:rPr>
              <w:t xml:space="preserve"> 100 </w:t>
            </w:r>
            <w:r>
              <w:rPr>
                <w:lang w:eastAsia="zh-TW"/>
              </w:rPr>
              <w:t>字元，超過長度將無法儲存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支援</w:t>
            </w:r>
            <w:r>
              <w:rPr>
                <w:lang w:eastAsia="zh-TW"/>
              </w:rPr>
              <w:t xml:space="preserve"> UTF-8 </w:t>
            </w:r>
            <w:r>
              <w:rPr>
                <w:lang w:eastAsia="zh-TW"/>
              </w:rPr>
              <w:t>編碼，允許輸入繁體中文。建議使用常用中文字（不含注音、罕用字）。</w:t>
            </w:r>
            <w:r w:rsidR="00A5613F">
              <w:rPr>
                <w:rFonts w:ascii="新細明體" w:eastAsia="新細明體" w:hAnsi="新細明體" w:hint="eastAsia"/>
                <w:lang w:eastAsia="zh-TW"/>
              </w:rPr>
              <w:t>不能使用</w:t>
            </w:r>
            <w:r w:rsidR="00A5613F">
              <w:rPr>
                <w:lang w:eastAsia="zh-TW"/>
              </w:rPr>
              <w:t>特殊符號。</w:t>
            </w:r>
          </w:p>
        </w:tc>
      </w:tr>
      <w:tr w:rsidR="00002C74" w14:paraId="4AAF6582" w14:textId="77777777" w:rsidTr="000538DE">
        <w:tc>
          <w:tcPr>
            <w:tcW w:w="1951" w:type="dxa"/>
          </w:tcPr>
          <w:p w14:paraId="597A4F46" w14:textId="77777777" w:rsidR="00002C74" w:rsidRDefault="00000000">
            <w:proofErr w:type="spellStart"/>
            <w:r>
              <w:t>contact_info</w:t>
            </w:r>
            <w:proofErr w:type="spellEnd"/>
          </w:p>
        </w:tc>
        <w:tc>
          <w:tcPr>
            <w:tcW w:w="1843" w:type="dxa"/>
          </w:tcPr>
          <w:p w14:paraId="444003D3" w14:textId="77777777" w:rsidR="00002C74" w:rsidRDefault="00000000">
            <w:r>
              <w:t>聯絡資訊</w:t>
            </w:r>
          </w:p>
        </w:tc>
        <w:tc>
          <w:tcPr>
            <w:tcW w:w="1559" w:type="dxa"/>
          </w:tcPr>
          <w:p w14:paraId="66DF95DC" w14:textId="77777777" w:rsidR="00002C74" w:rsidRDefault="00000000">
            <w:r>
              <w:t>是</w:t>
            </w:r>
          </w:p>
        </w:tc>
        <w:tc>
          <w:tcPr>
            <w:tcW w:w="3544" w:type="dxa"/>
          </w:tcPr>
          <w:p w14:paraId="2A84FB74" w14:textId="77777777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最多</w:t>
            </w:r>
            <w:r>
              <w:rPr>
                <w:lang w:eastAsia="zh-TW"/>
              </w:rPr>
              <w:t xml:space="preserve"> 100 </w:t>
            </w:r>
            <w:r>
              <w:rPr>
                <w:lang w:eastAsia="zh-TW"/>
              </w:rPr>
              <w:t>字元，超過長度將無法儲存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支援</w:t>
            </w:r>
            <w:r>
              <w:rPr>
                <w:lang w:eastAsia="zh-TW"/>
              </w:rPr>
              <w:t xml:space="preserve"> UTF-8 </w:t>
            </w:r>
            <w:r>
              <w:rPr>
                <w:lang w:eastAsia="zh-TW"/>
              </w:rPr>
              <w:t>編碼，允許輸入繁體中文。建議使用常用中文字（不含注音、罕用字）。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可包含中文、數字、括號與簡易標點。</w:t>
            </w:r>
          </w:p>
        </w:tc>
      </w:tr>
      <w:tr w:rsidR="00002C74" w14:paraId="20C33F35" w14:textId="77777777" w:rsidTr="000538DE">
        <w:tc>
          <w:tcPr>
            <w:tcW w:w="1951" w:type="dxa"/>
          </w:tcPr>
          <w:p w14:paraId="45D61A4C" w14:textId="77777777" w:rsidR="00002C74" w:rsidRDefault="00000000">
            <w:r>
              <w:t>address</w:t>
            </w:r>
          </w:p>
        </w:tc>
        <w:tc>
          <w:tcPr>
            <w:tcW w:w="1843" w:type="dxa"/>
          </w:tcPr>
          <w:p w14:paraId="41BBA8EE" w14:textId="77777777" w:rsidR="00002C74" w:rsidRDefault="00000000">
            <w:r>
              <w:t>地址</w:t>
            </w:r>
          </w:p>
        </w:tc>
        <w:tc>
          <w:tcPr>
            <w:tcW w:w="1559" w:type="dxa"/>
          </w:tcPr>
          <w:p w14:paraId="574C8BB3" w14:textId="77777777" w:rsidR="00002C74" w:rsidRDefault="00000000">
            <w:r>
              <w:t>是</w:t>
            </w:r>
          </w:p>
        </w:tc>
        <w:tc>
          <w:tcPr>
            <w:tcW w:w="3544" w:type="dxa"/>
          </w:tcPr>
          <w:p w14:paraId="2E9838AE" w14:textId="77777777" w:rsidR="00002C74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文字欄位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支援</w:t>
            </w:r>
            <w:r>
              <w:rPr>
                <w:lang w:eastAsia="zh-TW"/>
              </w:rPr>
              <w:t xml:space="preserve"> UTF-8 </w:t>
            </w:r>
            <w:r>
              <w:rPr>
                <w:lang w:eastAsia="zh-TW"/>
              </w:rPr>
              <w:t>編碼，允許輸入繁體中文。建議使用常用中文字（不含注音、罕用字）。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建議格式如「台北市大安區信義路</w:t>
            </w:r>
            <w:r>
              <w:rPr>
                <w:lang w:eastAsia="zh-TW"/>
              </w:rPr>
              <w:t>100</w:t>
            </w:r>
            <w:r>
              <w:rPr>
                <w:lang w:eastAsia="zh-TW"/>
              </w:rPr>
              <w:t>號」。</w:t>
            </w:r>
          </w:p>
        </w:tc>
      </w:tr>
    </w:tbl>
    <w:p w14:paraId="7D5C9F7A" w14:textId="77777777" w:rsidR="00B40A8A" w:rsidRDefault="00B40A8A">
      <w:pPr>
        <w:rPr>
          <w:lang w:eastAsia="zh-TW"/>
        </w:rPr>
      </w:pPr>
    </w:p>
    <w:sectPr w:rsidR="00B40A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9A406" w14:textId="77777777" w:rsidR="00403709" w:rsidRDefault="00403709" w:rsidP="00EB24E5">
      <w:pPr>
        <w:spacing w:after="0" w:line="240" w:lineRule="auto"/>
      </w:pPr>
      <w:r>
        <w:separator/>
      </w:r>
    </w:p>
  </w:endnote>
  <w:endnote w:type="continuationSeparator" w:id="0">
    <w:p w14:paraId="518C3063" w14:textId="77777777" w:rsidR="00403709" w:rsidRDefault="00403709" w:rsidP="00EB2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E6447" w14:textId="77777777" w:rsidR="00403709" w:rsidRDefault="00403709" w:rsidP="00EB24E5">
      <w:pPr>
        <w:spacing w:after="0" w:line="240" w:lineRule="auto"/>
      </w:pPr>
      <w:r>
        <w:separator/>
      </w:r>
    </w:p>
  </w:footnote>
  <w:footnote w:type="continuationSeparator" w:id="0">
    <w:p w14:paraId="655EAF7B" w14:textId="77777777" w:rsidR="00403709" w:rsidRDefault="00403709" w:rsidP="00EB2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7148337">
    <w:abstractNumId w:val="8"/>
  </w:num>
  <w:num w:numId="2" w16cid:durableId="181089492">
    <w:abstractNumId w:val="6"/>
  </w:num>
  <w:num w:numId="3" w16cid:durableId="1729449459">
    <w:abstractNumId w:val="5"/>
  </w:num>
  <w:num w:numId="4" w16cid:durableId="1866673723">
    <w:abstractNumId w:val="4"/>
  </w:num>
  <w:num w:numId="5" w16cid:durableId="94909979">
    <w:abstractNumId w:val="7"/>
  </w:num>
  <w:num w:numId="6" w16cid:durableId="931595300">
    <w:abstractNumId w:val="3"/>
  </w:num>
  <w:num w:numId="7" w16cid:durableId="663125886">
    <w:abstractNumId w:val="2"/>
  </w:num>
  <w:num w:numId="8" w16cid:durableId="121534289">
    <w:abstractNumId w:val="1"/>
  </w:num>
  <w:num w:numId="9" w16cid:durableId="13507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C74"/>
    <w:rsid w:val="00034616"/>
    <w:rsid w:val="000538DE"/>
    <w:rsid w:val="0006063C"/>
    <w:rsid w:val="0015074B"/>
    <w:rsid w:val="0029639D"/>
    <w:rsid w:val="003008DD"/>
    <w:rsid w:val="00326F90"/>
    <w:rsid w:val="00403709"/>
    <w:rsid w:val="00425605"/>
    <w:rsid w:val="005B4D9E"/>
    <w:rsid w:val="006341D1"/>
    <w:rsid w:val="009C72F7"/>
    <w:rsid w:val="009D7E6D"/>
    <w:rsid w:val="00A5613F"/>
    <w:rsid w:val="00AA1D8D"/>
    <w:rsid w:val="00B40A8A"/>
    <w:rsid w:val="00B47730"/>
    <w:rsid w:val="00CB0664"/>
    <w:rsid w:val="00EB24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A92A66"/>
  <w14:defaultImageDpi w14:val="300"/>
  <w15:docId w15:val="{34B2FC40-A2D2-40EF-B871-EE71DA10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晉嘉 胡</cp:lastModifiedBy>
  <cp:revision>4</cp:revision>
  <dcterms:created xsi:type="dcterms:W3CDTF">2013-12-23T23:15:00Z</dcterms:created>
  <dcterms:modified xsi:type="dcterms:W3CDTF">2025-04-08T16:43:00Z</dcterms:modified>
  <cp:category/>
</cp:coreProperties>
</file>